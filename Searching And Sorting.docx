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AFF36">
      <w:pPr>
        <w:pStyle w:val="4"/>
        <w:spacing w:before="37"/>
        <w:ind w:left="117"/>
      </w:pPr>
      <w:bookmarkStart w:id="0" w:name="_GoBack"/>
      <w:bookmarkEnd w:id="0"/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</w:t>
      </w:r>
      <w:r>
        <w:rPr>
          <w:spacing w:val="-7"/>
        </w:rPr>
        <w:t xml:space="preserve"> </w:t>
      </w:r>
      <w:r>
        <w:rPr>
          <w:spacing w:val="-2"/>
        </w:rPr>
        <w:t>No.1:</w:t>
      </w:r>
    </w:p>
    <w:p w14:paraId="20B4ADFF">
      <w:pPr>
        <w:pStyle w:val="4"/>
      </w:pPr>
    </w:p>
    <w:p w14:paraId="2D82D19E">
      <w:pPr>
        <w:pStyle w:val="4"/>
        <w:ind w:left="117"/>
      </w:pPr>
      <w:r>
        <w:t>Name:</w:t>
      </w:r>
      <w:r>
        <w:rPr>
          <w:spacing w:val="-4"/>
        </w:rPr>
        <w:t xml:space="preserve"> </w:t>
      </w:r>
      <w:r>
        <w:t>Dhaigude</w:t>
      </w:r>
      <w:r>
        <w:rPr>
          <w:spacing w:val="-4"/>
        </w:rPr>
        <w:t xml:space="preserve"> </w:t>
      </w:r>
      <w:r>
        <w:t>Vaishnavi</w:t>
      </w:r>
      <w:r>
        <w:rPr>
          <w:spacing w:val="-3"/>
        </w:rPr>
        <w:t xml:space="preserve"> </w:t>
      </w:r>
      <w:r>
        <w:rPr>
          <w:spacing w:val="-2"/>
        </w:rPr>
        <w:t>Santosh</w:t>
      </w:r>
    </w:p>
    <w:p w14:paraId="07E82F3A">
      <w:pPr>
        <w:pStyle w:val="4"/>
        <w:spacing w:before="270"/>
      </w:pPr>
    </w:p>
    <w:p w14:paraId="1BDD7D4E">
      <w:pPr>
        <w:pStyle w:val="4"/>
        <w:spacing w:line="244" w:lineRule="auto"/>
        <w:ind w:left="117" w:right="4836"/>
      </w:pPr>
      <w:r>
        <w:t>//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online #include &lt;bits/stdc++.h&gt;</w:t>
      </w:r>
    </w:p>
    <w:p w14:paraId="2E6429CD">
      <w:pPr>
        <w:pStyle w:val="4"/>
        <w:spacing w:line="244" w:lineRule="auto"/>
        <w:ind w:left="117" w:right="7332"/>
      </w:pP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 struct name</w:t>
      </w:r>
    </w:p>
    <w:p w14:paraId="0C6B6169">
      <w:pPr>
        <w:spacing w:before="0" w:line="265" w:lineRule="exact"/>
        <w:ind w:left="23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6C1F6A13">
      <w:pPr>
        <w:pStyle w:val="4"/>
        <w:spacing w:line="244" w:lineRule="auto"/>
        <w:ind w:left="826" w:right="7183"/>
      </w:pPr>
      <w:r>
        <w:t>char</w:t>
      </w:r>
      <w:r>
        <w:rPr>
          <w:spacing w:val="-15"/>
        </w:rPr>
        <w:t xml:space="preserve"> </w:t>
      </w:r>
      <w:r>
        <w:t>firstname[10]; char</w:t>
      </w:r>
      <w:r>
        <w:rPr>
          <w:spacing w:val="-3"/>
        </w:rPr>
        <w:t xml:space="preserve"> </w:t>
      </w:r>
      <w:r>
        <w:rPr>
          <w:spacing w:val="-2"/>
        </w:rPr>
        <w:t>lastname[12];</w:t>
      </w:r>
    </w:p>
    <w:p w14:paraId="7953BE09">
      <w:pPr>
        <w:spacing w:before="0" w:line="265" w:lineRule="exact"/>
        <w:ind w:left="237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41216096">
      <w:pPr>
        <w:pStyle w:val="4"/>
        <w:spacing w:before="270"/>
        <w:ind w:left="237"/>
      </w:pPr>
      <w:r>
        <w:t>struct</w:t>
      </w:r>
      <w:r>
        <w:rPr>
          <w:spacing w:val="-3"/>
        </w:rPr>
        <w:t xml:space="preserve"> </w:t>
      </w:r>
      <w:r>
        <w:rPr>
          <w:spacing w:val="-2"/>
        </w:rPr>
        <w:t>profile</w:t>
      </w:r>
    </w:p>
    <w:p w14:paraId="68DB3C43">
      <w:pPr>
        <w:spacing w:before="6"/>
        <w:ind w:left="23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672DB0EE">
      <w:pPr>
        <w:pStyle w:val="4"/>
        <w:spacing w:line="244" w:lineRule="auto"/>
        <w:ind w:left="1006" w:right="6869"/>
      </w:pPr>
      <w:r>
        <w:t>name</w:t>
      </w:r>
      <w:r>
        <w:rPr>
          <w:spacing w:val="-15"/>
        </w:rPr>
        <w:t xml:space="preserve"> </w:t>
      </w:r>
      <w:r>
        <w:t>student_name; float SGPA;</w:t>
      </w:r>
    </w:p>
    <w:p w14:paraId="50678974">
      <w:pPr>
        <w:pStyle w:val="4"/>
        <w:spacing w:line="265" w:lineRule="exact"/>
        <w:ind w:left="1006"/>
      </w:pPr>
      <w:r>
        <w:t>int</w:t>
      </w:r>
      <w:r>
        <w:rPr>
          <w:spacing w:val="-2"/>
        </w:rPr>
        <w:t xml:space="preserve"> Roll_no;</w:t>
      </w:r>
    </w:p>
    <w:p w14:paraId="035FC47B">
      <w:pPr>
        <w:spacing w:before="0"/>
        <w:ind w:left="237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5FA738AE">
      <w:pPr>
        <w:pStyle w:val="4"/>
        <w:spacing w:before="275" w:line="273" w:lineRule="exact"/>
        <w:ind w:left="237"/>
      </w:pPr>
      <w:r>
        <w:t>class</w:t>
      </w:r>
      <w:r>
        <w:rPr>
          <w:spacing w:val="-3"/>
        </w:rPr>
        <w:t xml:space="preserve"> </w:t>
      </w:r>
      <w:r>
        <w:rPr>
          <w:spacing w:val="-2"/>
        </w:rPr>
        <w:t>student_data</w:t>
      </w:r>
    </w:p>
    <w:p w14:paraId="5070519E">
      <w:pPr>
        <w:spacing w:before="0" w:line="273" w:lineRule="exact"/>
        <w:ind w:left="23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48E781CF">
      <w:pPr>
        <w:pStyle w:val="4"/>
        <w:spacing w:before="6"/>
        <w:ind w:left="237"/>
      </w:pPr>
      <w:r>
        <w:rPr>
          <w:spacing w:val="-2"/>
        </w:rPr>
        <w:t>private:</w:t>
      </w:r>
    </w:p>
    <w:p w14:paraId="54A683ED">
      <w:pPr>
        <w:pStyle w:val="4"/>
        <w:spacing w:before="276" w:line="244" w:lineRule="auto"/>
        <w:ind w:left="117" w:firstLine="829"/>
      </w:pPr>
      <w:r>
        <w:t xml:space="preserve">struct profile </w:t>
      </w:r>
      <w:r>
        <w:rPr>
          <w:spacing w:val="-2"/>
        </w:rPr>
        <w:t>std_db[15]={"Shweta","Nikam",9.89,9,"Pratiksha","Mote",9.8,6,"Vaishnavi","Nalawade",9.54,13,"</w:t>
      </w:r>
    </w:p>
    <w:p w14:paraId="6EDF82AA">
      <w:pPr>
        <w:pStyle w:val="4"/>
        <w:spacing w:line="265" w:lineRule="exact"/>
        <w:ind w:left="117"/>
      </w:pPr>
      <w:r>
        <w:rPr>
          <w:spacing w:val="-2"/>
        </w:rPr>
        <w:t>Namrata","Shinde",9.12,4,"Supriya","Pitekar",9.65,3,"Tanuja","Nevase",9.5,5,"Sakshi,","Shitole",9</w:t>
      </w:r>
    </w:p>
    <w:p w14:paraId="63F439A1">
      <w:pPr>
        <w:pStyle w:val="4"/>
        <w:spacing w:before="5" w:line="273" w:lineRule="exact"/>
        <w:ind w:left="117"/>
      </w:pPr>
      <w:r>
        <w:rPr>
          <w:spacing w:val="-2"/>
        </w:rPr>
        <w:t>.01,12,"Shruti","Mane",9.2,11,"Swara","Kakade",9.08,2,"Siddhi","Jagtap",9.45,7,"Anuja","Durgade</w:t>
      </w:r>
    </w:p>
    <w:p w14:paraId="26364575">
      <w:pPr>
        <w:pStyle w:val="4"/>
        <w:spacing w:line="244" w:lineRule="auto"/>
        <w:ind w:left="117"/>
      </w:pPr>
      <w:r>
        <w:rPr>
          <w:spacing w:val="-2"/>
        </w:rPr>
        <w:t>",8.97,15,"Komal","Waghmode",9.55,14,"Gauri","Avhad",9.74,1,"Anushka","Vinchurkar",8.86,10," Ketki","Gurav",8.98,8};</w:t>
      </w:r>
    </w:p>
    <w:p w14:paraId="4A06894D">
      <w:pPr>
        <w:pStyle w:val="4"/>
        <w:spacing w:before="50" w:line="552" w:lineRule="exact"/>
        <w:ind w:left="237" w:right="8502" w:firstLine="240"/>
      </w:pPr>
      <w:r>
        <w:t>int</w:t>
      </w:r>
      <w:r>
        <w:rPr>
          <w:spacing w:val="-15"/>
        </w:rPr>
        <w:t xml:space="preserve"> </w:t>
      </w:r>
      <w:r>
        <w:t xml:space="preserve">n=15; </w:t>
      </w:r>
      <w:r>
        <w:rPr>
          <w:spacing w:val="-2"/>
        </w:rPr>
        <w:t>public:</w:t>
      </w:r>
    </w:p>
    <w:p w14:paraId="52DAAA3B">
      <w:pPr>
        <w:pStyle w:val="4"/>
        <w:spacing w:line="211" w:lineRule="exact"/>
        <w:ind w:left="357"/>
      </w:pPr>
      <w:r>
        <w:t>void</w:t>
      </w:r>
      <w:r>
        <w:rPr>
          <w:spacing w:val="-2"/>
        </w:rPr>
        <w:t xml:space="preserve"> </w:t>
      </w:r>
      <w:r>
        <w:t>view(int</w:t>
      </w:r>
      <w:r>
        <w:rPr>
          <w:spacing w:val="-2"/>
        </w:rPr>
        <w:t xml:space="preserve"> </w:t>
      </w:r>
      <w:r>
        <w:rPr>
          <w:spacing w:val="-5"/>
        </w:rPr>
        <w:t>n)</w:t>
      </w:r>
    </w:p>
    <w:p w14:paraId="302C52BA">
      <w:pPr>
        <w:spacing w:before="5" w:line="273" w:lineRule="exact"/>
        <w:ind w:left="23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39DA003A">
      <w:pPr>
        <w:pStyle w:val="4"/>
        <w:tabs>
          <w:tab w:val="left" w:pos="3648"/>
          <w:tab w:val="left" w:pos="6023"/>
          <w:tab w:val="left" w:leader="hyphen" w:pos="9282"/>
        </w:tabs>
        <w:spacing w:line="273" w:lineRule="exact"/>
        <w:ind w:left="827"/>
      </w:pPr>
      <w:r>
        <w:t>cout&lt;&lt;"\n\n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Name</w:t>
      </w:r>
      <w:r>
        <w:tab/>
      </w:r>
      <w:r>
        <w:t>SGPA</w:t>
      </w:r>
      <w:r>
        <w:rPr>
          <w:spacing w:val="29"/>
        </w:rPr>
        <w:t xml:space="preserve"> </w:t>
      </w:r>
      <w:r>
        <w:t>Roll\n</w:t>
      </w:r>
      <w:r>
        <w:rPr>
          <w:spacing w:val="-8"/>
        </w:rPr>
        <w:t xml:space="preserve"> </w:t>
      </w:r>
      <w:r>
        <w:rPr>
          <w:spacing w:val="-5"/>
        </w:rPr>
        <w:t>No.</w:t>
      </w:r>
      <w:r>
        <w:tab/>
      </w:r>
      <w:r>
        <w:rPr>
          <w:spacing w:val="-2"/>
        </w:rPr>
        <w:t>No.\n</w:t>
      </w:r>
      <w:r>
        <w:tab/>
      </w:r>
      <w:r>
        <w:rPr>
          <w:spacing w:val="-4"/>
        </w:rPr>
        <w:t>\n";</w:t>
      </w:r>
    </w:p>
    <w:p w14:paraId="0D5360A5">
      <w:pPr>
        <w:pStyle w:val="4"/>
        <w:spacing w:before="6" w:line="273" w:lineRule="exact"/>
        <w:ind w:left="827"/>
      </w:pPr>
      <w:r>
        <w:t>for(int</w:t>
      </w:r>
      <w:r>
        <w:rPr>
          <w:spacing w:val="-8"/>
        </w:rPr>
        <w:t xml:space="preserve"> </w:t>
      </w:r>
      <w:r>
        <w:t>i=0;i&lt;=n-</w:t>
      </w:r>
      <w:r>
        <w:rPr>
          <w:spacing w:val="-2"/>
        </w:rPr>
        <w:t>1;i++)</w:t>
      </w:r>
    </w:p>
    <w:p w14:paraId="073A0B20">
      <w:pPr>
        <w:spacing w:before="0" w:line="273" w:lineRule="exact"/>
        <w:ind w:left="82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5D2DC227">
      <w:pPr>
        <w:pStyle w:val="4"/>
        <w:spacing w:before="5" w:line="244" w:lineRule="auto"/>
        <w:ind w:left="117" w:firstLine="1419"/>
      </w:pPr>
      <w:r>
        <w:t>cout&lt;&lt;"</w:t>
      </w:r>
      <w:r>
        <w:rPr>
          <w:spacing w:val="-10"/>
        </w:rPr>
        <w:t xml:space="preserve"> </w:t>
      </w:r>
      <w:r>
        <w:t>"&lt;&lt;i+1&lt;&lt;"</w:t>
      </w:r>
      <w:r>
        <w:rPr>
          <w:spacing w:val="80"/>
        </w:rPr>
        <w:t xml:space="preserve"> </w:t>
      </w:r>
      <w:r>
        <w:t xml:space="preserve">"&lt;&lt;std_db[i].student_name.firstname&lt;&lt;" </w:t>
      </w:r>
      <w:r>
        <w:rPr>
          <w:spacing w:val="-2"/>
        </w:rPr>
        <w:t>"&lt;&lt;std_db[i].student_name.lastname;</w:t>
      </w:r>
    </w:p>
    <w:p w14:paraId="25C4142A">
      <w:pPr>
        <w:pStyle w:val="4"/>
        <w:spacing w:line="265" w:lineRule="exact"/>
        <w:ind w:left="1536"/>
      </w:pPr>
      <w:r>
        <w:t>cout&lt;&lt;"</w:t>
      </w:r>
      <w:r>
        <w:rPr>
          <w:spacing w:val="48"/>
        </w:rPr>
        <w:t xml:space="preserve"> </w:t>
      </w:r>
      <w:r>
        <w:t>-&gt;&gt;-</w:t>
      </w:r>
      <w:r>
        <w:rPr>
          <w:spacing w:val="-5"/>
        </w:rPr>
        <w:t xml:space="preserve"> </w:t>
      </w:r>
      <w:r>
        <w:t>"&lt;&lt;std_db[i].SGPA&lt;&lt;"</w:t>
      </w:r>
      <w:r>
        <w:rPr>
          <w:spacing w:val="73"/>
          <w:w w:val="150"/>
        </w:rPr>
        <w:t xml:space="preserve"> </w:t>
      </w:r>
      <w:r>
        <w:t>-&gt;&gt;-</w:t>
      </w:r>
      <w:r>
        <w:rPr>
          <w:spacing w:val="-6"/>
        </w:rPr>
        <w:t xml:space="preserve"> </w:t>
      </w:r>
      <w:r>
        <w:rPr>
          <w:spacing w:val="-2"/>
        </w:rPr>
        <w:t>"&lt;&lt;std_db[i].Roll_no&lt;&lt;"\n\n";</w:t>
      </w:r>
    </w:p>
    <w:p w14:paraId="1587B8F5">
      <w:pPr>
        <w:spacing w:before="6" w:line="273" w:lineRule="exact"/>
        <w:ind w:left="82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5BEEE6">
      <w:pPr>
        <w:spacing w:before="0" w:line="273" w:lineRule="exact"/>
        <w:ind w:left="35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A097483">
      <w:pPr>
        <w:pStyle w:val="4"/>
        <w:spacing w:before="276"/>
        <w:ind w:left="297"/>
      </w:pPr>
      <w:r>
        <w:t>void</w:t>
      </w:r>
      <w:r>
        <w:rPr>
          <w:spacing w:val="-3"/>
        </w:rPr>
        <w:t xml:space="preserve"> </w:t>
      </w:r>
      <w:r>
        <w:t>search_sgpa(float</w:t>
      </w:r>
      <w:r>
        <w:rPr>
          <w:spacing w:val="-2"/>
        </w:rPr>
        <w:t xml:space="preserve"> </w:t>
      </w:r>
      <w:r>
        <w:t>r)</w:t>
      </w:r>
      <w:r>
        <w:rPr>
          <w:spacing w:val="55"/>
        </w:rPr>
        <w:t xml:space="preserve"> </w:t>
      </w:r>
      <w:r>
        <w:t>//Linear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SGPA</w:t>
      </w:r>
    </w:p>
    <w:p w14:paraId="4408EF17">
      <w:pPr>
        <w:spacing w:before="5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2C748715">
      <w:pPr>
        <w:pStyle w:val="4"/>
        <w:tabs>
          <w:tab w:val="left" w:pos="5111"/>
        </w:tabs>
        <w:spacing w:line="244" w:lineRule="auto"/>
        <w:ind w:left="117" w:right="4447" w:firstLine="889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1454785</wp:posOffset>
                </wp:positionH>
                <wp:positionV relativeFrom="paragraph">
                  <wp:posOffset>281305</wp:posOffset>
                </wp:positionV>
                <wp:extent cx="243840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7944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14.55pt;margin-top:22.15pt;height:0.1pt;width:192pt;mso-position-horizontal-relative:page;z-index:-251655168;mso-width-relative:page;mso-height-relative:page;" filled="f" stroked="t" coordsize="2438400,1" o:gfxdata="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iVDb9cAAAAJAQAADwAA&#10;AAAAAAABACAAAAAiAAAAZHJzL2Rvd25yZXYueG1sUEsBAhQAFAAAAAgAh07iQHCwhXkXAgAAfQQA&#10;AA4AAAAAAAAAAQAgAAAAJgEAAGRycy9lMm9Eb2MueG1sUEsFBgAAAAAGAAYAWQEAAK8FAAAAAA==&#10;" path="m0,0l2437944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cout&lt;&lt;"\n\n&lt;Searching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SGPA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 xml:space="preserve">Linear </w:t>
      </w:r>
      <w:r>
        <w:rPr>
          <w:spacing w:val="-2"/>
        </w:rPr>
        <w:t>Search...&gt;\n</w:t>
      </w:r>
      <w:r>
        <w:tab/>
      </w:r>
      <w:r>
        <w:rPr>
          <w:spacing w:val="-6"/>
        </w:rPr>
        <w:t>";</w:t>
      </w:r>
    </w:p>
    <w:p w14:paraId="1D435BFC">
      <w:pPr>
        <w:pStyle w:val="4"/>
        <w:spacing w:before="265"/>
        <w:ind w:left="1006"/>
      </w:pPr>
      <w:r>
        <w:t>int</w:t>
      </w:r>
      <w:r>
        <w:rPr>
          <w:spacing w:val="-2"/>
        </w:rPr>
        <w:t xml:space="preserve"> </w:t>
      </w:r>
      <w:r>
        <w:rPr>
          <w:spacing w:val="-4"/>
        </w:rPr>
        <w:t>t=1;</w:t>
      </w:r>
    </w:p>
    <w:p w14:paraId="166B7AC3">
      <w:pPr>
        <w:spacing w:after="0"/>
        <w:sectPr>
          <w:type w:val="continuous"/>
          <w:pgSz w:w="11900" w:h="16840"/>
          <w:pgMar w:top="1080" w:right="1020" w:bottom="280" w:left="1020" w:header="720" w:footer="720" w:gutter="0"/>
          <w:cols w:space="720" w:num="1"/>
        </w:sectPr>
      </w:pPr>
    </w:p>
    <w:p w14:paraId="2C93049D">
      <w:pPr>
        <w:pStyle w:val="4"/>
        <w:spacing w:before="37" w:line="273" w:lineRule="exact"/>
        <w:ind w:left="1006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for(int</w:t>
      </w:r>
      <w:r>
        <w:rPr>
          <w:spacing w:val="-2"/>
        </w:rPr>
        <w:t xml:space="preserve"> i=0;i&lt;n;i++)</w:t>
      </w:r>
    </w:p>
    <w:p w14:paraId="5CD73857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1080FFD3">
      <w:pPr>
        <w:pStyle w:val="4"/>
        <w:spacing w:before="6" w:line="273" w:lineRule="exact"/>
        <w:ind w:left="777"/>
      </w:pPr>
      <w:r>
        <w:rPr>
          <w:spacing w:val="-2"/>
        </w:rPr>
        <w:t>if(std_db[i].SGPA==r)</w:t>
      </w:r>
    </w:p>
    <w:p w14:paraId="5442DCFD">
      <w:pPr>
        <w:spacing w:before="0" w:line="273" w:lineRule="exact"/>
        <w:ind w:left="77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427E1FAF">
      <w:pPr>
        <w:pStyle w:val="4"/>
        <w:tabs>
          <w:tab w:val="left" w:pos="3788"/>
          <w:tab w:val="left" w:pos="4604"/>
          <w:tab w:val="left" w:pos="5923"/>
          <w:tab w:val="left" w:leader="hyphen" w:pos="9262"/>
        </w:tabs>
        <w:spacing w:before="10" w:line="235" w:lineRule="auto"/>
        <w:ind w:left="1007" w:right="243"/>
      </w:pPr>
      <w:r>
        <w:t>cout&lt;&lt;"\n\n#"&lt;&lt;t&lt;&lt;"Details of students with SGPA"&lt;&lt;std_db[i].SGPA&lt;&lt;"-"; cout&lt;&lt;"\n\nstudent</w:t>
      </w:r>
      <w:r>
        <w:rPr>
          <w:spacing w:val="40"/>
        </w:rPr>
        <w:t xml:space="preserve"> </w:t>
      </w:r>
      <w:r>
        <w:t>Name</w:t>
      </w:r>
      <w:r>
        <w:tab/>
      </w:r>
      <w:r>
        <w:rPr>
          <w:spacing w:val="-4"/>
        </w:rPr>
        <w:t>SGPA</w:t>
      </w:r>
      <w:r>
        <w:tab/>
      </w:r>
      <w:r>
        <w:t>Roll\n No.</w:t>
      </w:r>
      <w:r>
        <w:tab/>
      </w:r>
      <w:r>
        <w:rPr>
          <w:spacing w:val="-2"/>
        </w:rPr>
        <w:t>No.\n</w:t>
      </w:r>
      <w:r>
        <w:tab/>
      </w:r>
      <w:r>
        <w:rPr>
          <w:spacing w:val="-4"/>
        </w:rPr>
        <w:t>\n";</w:t>
      </w:r>
    </w:p>
    <w:p w14:paraId="11411058">
      <w:pPr>
        <w:pStyle w:val="4"/>
        <w:tabs>
          <w:tab w:val="left" w:pos="3328"/>
        </w:tabs>
        <w:spacing w:before="11" w:line="235" w:lineRule="auto"/>
        <w:ind w:left="117" w:right="2566" w:firstLine="890"/>
      </w:pPr>
      <w:r>
        <w:t>cout&lt;&lt;"</w:t>
      </w:r>
      <w:r>
        <w:rPr>
          <w:spacing w:val="40"/>
        </w:rPr>
        <w:t xml:space="preserve"> </w:t>
      </w:r>
      <w:r>
        <w:t>"&lt;&lt;i+1&lt;&lt;".</w:t>
      </w:r>
      <w:r>
        <w:tab/>
      </w:r>
      <w:r>
        <w:rPr>
          <w:spacing w:val="-2"/>
        </w:rPr>
        <w:t>"&lt;&lt;std_db[i].student_name.firstname&lt;&lt;" "&lt;&lt;std_db[i].student_name.lastname;</w:t>
      </w:r>
    </w:p>
    <w:p w14:paraId="7474F0AE">
      <w:pPr>
        <w:pStyle w:val="4"/>
        <w:tabs>
          <w:tab w:val="left" w:pos="6295"/>
        </w:tabs>
        <w:spacing w:before="6" w:line="273" w:lineRule="exact"/>
        <w:ind w:left="1007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1902460</wp:posOffset>
                </wp:positionH>
                <wp:positionV relativeFrom="paragraph">
                  <wp:posOffset>109855</wp:posOffset>
                </wp:positionV>
                <wp:extent cx="27432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2687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49.8pt;margin-top:8.65pt;height:0.1pt;width:216pt;mso-position-horizontal-relative:page;z-index:-251654144;mso-width-relative:page;mso-height-relative:page;" filled="f" stroked="t" coordsize="2743200,1" o:gfxdata="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h4x5bVAAAACQEAAA8AAAAA&#10;AAAAAQAgAAAAIgAAAGRycy9kb3ducmV2LnhtbFBLAQIUABQAAAAIAIdO4kDKdJLSFwIAAH0EAAAO&#10;AAAAAAAAAAEAIAAAACQBAABkcnMvZTJvRG9jLnhtbFBLBQYAAAAABgAGAFkBAACtBQAAAAA=&#10;" path="m0,0l2742687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cout&lt;&lt;"\n</w:t>
      </w:r>
      <w:r>
        <w:tab/>
      </w:r>
      <w:r>
        <w:rPr>
          <w:spacing w:val="-5"/>
        </w:rPr>
        <w:t>";</w:t>
      </w:r>
    </w:p>
    <w:p w14:paraId="78BA9D62">
      <w:pPr>
        <w:pStyle w:val="4"/>
        <w:spacing w:line="273" w:lineRule="exact"/>
        <w:ind w:left="1007"/>
      </w:pPr>
      <w:r>
        <w:rPr>
          <w:spacing w:val="-4"/>
        </w:rPr>
        <w:t>t++;</w:t>
      </w:r>
    </w:p>
    <w:p w14:paraId="7AD36FE1">
      <w:pPr>
        <w:pStyle w:val="4"/>
        <w:spacing w:before="6"/>
        <w:ind w:left="1067"/>
      </w:pPr>
      <w:r>
        <w:rPr>
          <w:spacing w:val="-2"/>
        </w:rPr>
        <w:t>continue;</w:t>
      </w:r>
    </w:p>
    <w:p w14:paraId="5CD08BC8">
      <w:pPr>
        <w:spacing w:before="5" w:line="273" w:lineRule="exact"/>
        <w:ind w:left="77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0BF8BA1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352D1FA">
      <w:pPr>
        <w:pStyle w:val="4"/>
        <w:spacing w:before="6" w:line="273" w:lineRule="exact"/>
        <w:ind w:left="1006"/>
      </w:pPr>
      <w:r>
        <w:rPr>
          <w:spacing w:val="-2"/>
        </w:rPr>
        <w:t>if(t==0)</w:t>
      </w:r>
    </w:p>
    <w:p w14:paraId="126ABACC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500DC8B1">
      <w:pPr>
        <w:pStyle w:val="4"/>
        <w:spacing w:before="5" w:line="273" w:lineRule="exact"/>
        <w:ind w:left="1716"/>
      </w:pPr>
      <w:r>
        <w:t>cout&lt;&lt;"\n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'"&lt;&lt;r&lt;&lt;"'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SGPA";</w:t>
      </w:r>
    </w:p>
    <w:p w14:paraId="033B8A7C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142849F">
      <w:pPr>
        <w:spacing w:before="6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33D55B1">
      <w:pPr>
        <w:pStyle w:val="4"/>
        <w:tabs>
          <w:tab w:val="left" w:pos="2710"/>
        </w:tabs>
        <w:spacing w:before="275" w:line="273" w:lineRule="exact"/>
        <w:ind w:left="297"/>
      </w:pPr>
      <w:r>
        <w:t>void</w:t>
      </w:r>
      <w:r>
        <w:rPr>
          <w:spacing w:val="-4"/>
        </w:rPr>
        <w:t xml:space="preserve"> </w:t>
      </w:r>
      <w:r>
        <w:t>sort_names(int</w:t>
      </w:r>
      <w:r>
        <w:rPr>
          <w:spacing w:val="-3"/>
        </w:rPr>
        <w:t xml:space="preserve"> </w:t>
      </w:r>
      <w:r>
        <w:rPr>
          <w:spacing w:val="-5"/>
        </w:rPr>
        <w:t>n)</w:t>
      </w:r>
      <w:r>
        <w:tab/>
      </w:r>
      <w:r>
        <w:t>//inserion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rPr>
          <w:spacing w:val="-2"/>
        </w:rPr>
        <w:t>names</w:t>
      </w:r>
    </w:p>
    <w:p w14:paraId="0BB1792D">
      <w:pPr>
        <w:spacing w:before="0" w:line="273" w:lineRule="exact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027F54A9">
      <w:pPr>
        <w:pStyle w:val="4"/>
        <w:spacing w:before="6" w:line="273" w:lineRule="exact"/>
        <w:ind w:left="1006"/>
      </w:pPr>
      <w:r>
        <w:t>for(int</w:t>
      </w:r>
      <w:r>
        <w:rPr>
          <w:spacing w:val="-2"/>
        </w:rPr>
        <w:t xml:space="preserve"> k=1;k&lt;n;k++)</w:t>
      </w:r>
    </w:p>
    <w:p w14:paraId="5A8FD0E1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44881435">
      <w:pPr>
        <w:pStyle w:val="4"/>
        <w:spacing w:before="10" w:line="235" w:lineRule="auto"/>
        <w:ind w:left="1716" w:right="5045"/>
      </w:pPr>
      <w:r>
        <w:t>struct</w:t>
      </w:r>
      <w:r>
        <w:rPr>
          <w:spacing w:val="-15"/>
        </w:rPr>
        <w:t xml:space="preserve"> </w:t>
      </w:r>
      <w:r>
        <w:t>profile</w:t>
      </w:r>
      <w:r>
        <w:rPr>
          <w:spacing w:val="-15"/>
        </w:rPr>
        <w:t xml:space="preserve"> </w:t>
      </w:r>
      <w:r>
        <w:t>temp=std_db[k]; int j=k-1;</w:t>
      </w:r>
    </w:p>
    <w:p w14:paraId="14DF818A">
      <w:pPr>
        <w:pStyle w:val="4"/>
        <w:spacing w:before="6"/>
        <w:ind w:left="117" w:right="243" w:firstLine="1598"/>
      </w:pPr>
      <w:r>
        <w:t>while (j&gt;=0&amp;&amp; strcmp(temp.student_name.firstname,std_db[j].student_name.firstname)&lt;0)</w:t>
      </w:r>
      <w:r>
        <w:rPr>
          <w:spacing w:val="40"/>
        </w:rPr>
        <w:t xml:space="preserve"> </w:t>
      </w:r>
      <w:r>
        <w:t>//Compare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the string character by character</w:t>
      </w:r>
    </w:p>
    <w:p w14:paraId="39CF4D1B">
      <w:pPr>
        <w:spacing w:before="6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6E896A7C">
      <w:pPr>
        <w:pStyle w:val="4"/>
        <w:spacing w:line="244" w:lineRule="auto"/>
        <w:ind w:left="897" w:right="6768"/>
      </w:pPr>
      <w:r>
        <w:rPr>
          <w:spacing w:val="-2"/>
        </w:rPr>
        <w:t>std_db[j+1]=std_db[j]; j=j-1;</w:t>
      </w:r>
    </w:p>
    <w:p w14:paraId="0FD098BE">
      <w:pPr>
        <w:spacing w:before="0" w:line="262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C5E1A30">
      <w:pPr>
        <w:pStyle w:val="4"/>
        <w:spacing w:before="5" w:line="273" w:lineRule="exact"/>
        <w:ind w:left="1716"/>
      </w:pPr>
      <w:r>
        <w:rPr>
          <w:spacing w:val="-2"/>
        </w:rPr>
        <w:t>std_db[j+1]=temp;</w:t>
      </w:r>
    </w:p>
    <w:p w14:paraId="5135370F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0577101">
      <w:pPr>
        <w:spacing w:before="6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62F2006">
      <w:pPr>
        <w:pStyle w:val="4"/>
        <w:tabs>
          <w:tab w:val="left" w:pos="3189"/>
        </w:tabs>
        <w:spacing w:before="275" w:line="273" w:lineRule="exact"/>
        <w:ind w:left="297"/>
      </w:pPr>
      <w:r>
        <w:t>void</w:t>
      </w:r>
      <w:r>
        <w:rPr>
          <w:spacing w:val="-7"/>
        </w:rPr>
        <w:t xml:space="preserve"> </w:t>
      </w:r>
      <w:r>
        <w:t>sort_SGPA(int</w:t>
      </w:r>
      <w:r>
        <w:rPr>
          <w:spacing w:val="-7"/>
        </w:rPr>
        <w:t xml:space="preserve"> </w:t>
      </w:r>
      <w:r>
        <w:t>l,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5"/>
        </w:rPr>
        <w:t>k)</w:t>
      </w:r>
      <w:r>
        <w:tab/>
      </w:r>
      <w:r>
        <w:t>//Sorting</w:t>
      </w:r>
      <w:r>
        <w:rPr>
          <w:spacing w:val="-13"/>
        </w:rPr>
        <w:t xml:space="preserve"> </w:t>
      </w:r>
      <w:r>
        <w:t>SGPA</w:t>
      </w:r>
      <w:r>
        <w:rPr>
          <w:spacing w:val="-1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rPr>
          <w:spacing w:val="-2"/>
        </w:rPr>
        <w:t>sorting</w:t>
      </w:r>
    </w:p>
    <w:p w14:paraId="40D8C350">
      <w:pPr>
        <w:spacing w:before="0" w:line="273" w:lineRule="exact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743B2212">
      <w:pPr>
        <w:pStyle w:val="4"/>
        <w:spacing w:before="6"/>
        <w:ind w:left="1006" w:right="7332"/>
      </w:pPr>
      <w:r>
        <w:t xml:space="preserve">int r=k-1; </w:t>
      </w:r>
      <w:r>
        <w:rPr>
          <w:spacing w:val="-2"/>
        </w:rPr>
        <w:t xml:space="preserve">if(l&gt;=r)return; </w:t>
      </w:r>
      <w:r>
        <w:t>int i=l;</w:t>
      </w:r>
    </w:p>
    <w:p w14:paraId="6B792F2B">
      <w:pPr>
        <w:pStyle w:val="4"/>
        <w:spacing w:before="5" w:line="273" w:lineRule="exact"/>
        <w:ind w:left="1006"/>
      </w:pPr>
      <w:r>
        <w:t>int</w:t>
      </w:r>
      <w:r>
        <w:rPr>
          <w:spacing w:val="-2"/>
        </w:rPr>
        <w:t xml:space="preserve"> j=r+1;</w:t>
      </w:r>
    </w:p>
    <w:p w14:paraId="43D8F443">
      <w:pPr>
        <w:pStyle w:val="4"/>
        <w:spacing w:line="273" w:lineRule="exact"/>
        <w:ind w:left="1006"/>
      </w:pPr>
      <w:r>
        <w:t>struct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prec;</w:t>
      </w:r>
    </w:p>
    <w:p w14:paraId="1313BA5E">
      <w:pPr>
        <w:pStyle w:val="4"/>
        <w:tabs>
          <w:tab w:val="left" w:pos="2908"/>
        </w:tabs>
        <w:spacing w:before="6"/>
        <w:ind w:left="1006" w:right="3350"/>
      </w:pPr>
      <w:r>
        <w:t>int p=std_db[l].SGPA;</w:t>
      </w:r>
      <w:r>
        <w:rPr>
          <w:spacing w:val="80"/>
        </w:rPr>
        <w:t xml:space="preserve"> </w:t>
      </w:r>
      <w:r>
        <w:t xml:space="preserve">//Select pivot element </w:t>
      </w:r>
      <w:r>
        <w:rPr>
          <w:spacing w:val="-2"/>
        </w:rPr>
        <w:t>prec=std_db[l];</w:t>
      </w:r>
      <w:r>
        <w:tab/>
      </w:r>
      <w:r>
        <w:t>//temporaily</w:t>
      </w:r>
      <w:r>
        <w:rPr>
          <w:spacing w:val="-10"/>
        </w:rPr>
        <w:t xml:space="preserve"> </w:t>
      </w:r>
      <w:r>
        <w:t>storing</w:t>
      </w:r>
      <w:r>
        <w:rPr>
          <w:spacing w:val="-10"/>
        </w:rPr>
        <w:t xml:space="preserve"> </w:t>
      </w:r>
      <w:r>
        <w:t>pivot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 xml:space="preserve">prec </w:t>
      </w:r>
      <w:r>
        <w:rPr>
          <w:spacing w:val="-2"/>
        </w:rPr>
        <w:t>while(1)</w:t>
      </w:r>
    </w:p>
    <w:p w14:paraId="2AF90382">
      <w:pPr>
        <w:spacing w:before="0" w:line="270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50611760">
      <w:pPr>
        <w:pStyle w:val="4"/>
        <w:spacing w:before="5"/>
        <w:ind w:left="1716" w:right="3823"/>
      </w:pPr>
      <w:r>
        <w:t>do{i++;}while(std_db[i].SGPA&lt;</w:t>
      </w:r>
      <w:r>
        <w:rPr>
          <w:spacing w:val="-15"/>
        </w:rPr>
        <w:t xml:space="preserve"> </w:t>
      </w:r>
      <w:r>
        <w:t>p&amp;&amp;</w:t>
      </w:r>
      <w:r>
        <w:rPr>
          <w:spacing w:val="-15"/>
        </w:rPr>
        <w:t xml:space="preserve"> </w:t>
      </w:r>
      <w:r>
        <w:t xml:space="preserve">i&lt;=r); </w:t>
      </w:r>
      <w:r>
        <w:rPr>
          <w:spacing w:val="-2"/>
        </w:rPr>
        <w:t>do{j--;}while(std_db[j].SGPA&gt;p&amp;&amp;j&gt;=l); if(i&gt;=j)break;</w:t>
      </w:r>
    </w:p>
    <w:p w14:paraId="4253F4BF">
      <w:pPr>
        <w:pStyle w:val="4"/>
        <w:spacing w:line="244" w:lineRule="auto"/>
        <w:ind w:left="1716" w:right="4836"/>
      </w:pPr>
      <w:r>
        <w:t>struct</w:t>
      </w:r>
      <w:r>
        <w:rPr>
          <w:spacing w:val="-15"/>
        </w:rPr>
        <w:t xml:space="preserve"> </w:t>
      </w:r>
      <w:r>
        <w:t>profile</w:t>
      </w:r>
      <w:r>
        <w:rPr>
          <w:spacing w:val="-15"/>
        </w:rPr>
        <w:t xml:space="preserve"> </w:t>
      </w:r>
      <w:r>
        <w:t xml:space="preserve">temp; </w:t>
      </w:r>
      <w:r>
        <w:rPr>
          <w:spacing w:val="-2"/>
        </w:rPr>
        <w:t>temp=std_db[j];</w:t>
      </w:r>
    </w:p>
    <w:p w14:paraId="3B5F5873">
      <w:pPr>
        <w:spacing w:after="0" w:line="244" w:lineRule="auto"/>
        <w:sectPr>
          <w:pgSz w:w="11900" w:h="16840"/>
          <w:pgMar w:top="1080" w:right="1020" w:bottom="280" w:left="1020" w:header="720" w:footer="720" w:gutter="0"/>
          <w:cols w:space="720" w:num="1"/>
        </w:sectPr>
      </w:pPr>
    </w:p>
    <w:p w14:paraId="7A1FD608">
      <w:pPr>
        <w:pStyle w:val="4"/>
        <w:spacing w:before="42" w:line="235" w:lineRule="auto"/>
        <w:ind w:left="1716" w:right="4836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std_db[j]=std_db[i]; std_db[i]=temp;</w:t>
      </w:r>
    </w:p>
    <w:p w14:paraId="41AD1773">
      <w:pPr>
        <w:pStyle w:val="4"/>
      </w:pPr>
    </w:p>
    <w:p w14:paraId="2C1BE42B">
      <w:pPr>
        <w:spacing w:before="1"/>
        <w:ind w:left="153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F83FE44">
      <w:pPr>
        <w:pStyle w:val="4"/>
        <w:spacing w:before="5"/>
        <w:ind w:left="1006" w:right="5917"/>
      </w:pPr>
      <w:r>
        <w:rPr>
          <w:spacing w:val="-2"/>
        </w:rPr>
        <w:t xml:space="preserve">std_db[l]=std_db[j]; std_db[j]=prec; </w:t>
      </w:r>
      <w:r>
        <w:t>sort_SGPA(l,j);</w:t>
      </w:r>
      <w:r>
        <w:rPr>
          <w:spacing w:val="80"/>
        </w:rPr>
        <w:t xml:space="preserve"> </w:t>
      </w:r>
      <w:r>
        <w:t>//left list sort_SGPA(j+1,r);</w:t>
      </w:r>
      <w:r>
        <w:rPr>
          <w:spacing w:val="76"/>
        </w:rPr>
        <w:t xml:space="preserve"> </w:t>
      </w:r>
      <w:r>
        <w:t>//right</w:t>
      </w:r>
      <w:r>
        <w:rPr>
          <w:spacing w:val="-15"/>
        </w:rPr>
        <w:t xml:space="preserve"> </w:t>
      </w:r>
      <w:r>
        <w:t xml:space="preserve">list </w:t>
      </w:r>
      <w:r>
        <w:rPr>
          <w:spacing w:val="-2"/>
        </w:rPr>
        <w:t>student_data::view(10);</w:t>
      </w:r>
    </w:p>
    <w:p w14:paraId="737AF3D0">
      <w:pPr>
        <w:spacing w:before="0" w:line="270" w:lineRule="exact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D29CB47">
      <w:pPr>
        <w:pStyle w:val="4"/>
        <w:spacing w:before="11"/>
      </w:pPr>
    </w:p>
    <w:p w14:paraId="740F4491">
      <w:pPr>
        <w:pStyle w:val="4"/>
        <w:tabs>
          <w:tab w:val="left" w:pos="2371"/>
        </w:tabs>
        <w:spacing w:line="273" w:lineRule="exact"/>
        <w:ind w:left="297"/>
      </w:pPr>
      <w:r>
        <w:t>void</w:t>
      </w:r>
      <w:r>
        <w:rPr>
          <w:spacing w:val="-1"/>
        </w:rPr>
        <w:t xml:space="preserve"> </w:t>
      </w:r>
      <w:r>
        <w:rPr>
          <w:spacing w:val="-2"/>
        </w:rPr>
        <w:t>sort_RollNo()</w:t>
      </w:r>
      <w:r>
        <w:tab/>
      </w:r>
      <w:r>
        <w:t>//sorting</w:t>
      </w:r>
      <w:r>
        <w:rPr>
          <w:spacing w:val="-2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rPr>
          <w:spacing w:val="-4"/>
        </w:rPr>
        <w:t>sort</w:t>
      </w:r>
    </w:p>
    <w:p w14:paraId="2E96FB91">
      <w:pPr>
        <w:spacing w:before="0" w:line="273" w:lineRule="exact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001261E8">
      <w:pPr>
        <w:pStyle w:val="4"/>
        <w:spacing w:before="6" w:line="273" w:lineRule="exact"/>
        <w:ind w:left="1006"/>
      </w:pPr>
      <w:r>
        <w:t>for(int</w:t>
      </w:r>
      <w:r>
        <w:rPr>
          <w:spacing w:val="-2"/>
        </w:rPr>
        <w:t xml:space="preserve"> i=0;i&lt;n;i++)</w:t>
      </w:r>
    </w:p>
    <w:p w14:paraId="45224784">
      <w:pPr>
        <w:spacing w:before="0" w:line="273" w:lineRule="exact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66802BE3">
      <w:pPr>
        <w:pStyle w:val="4"/>
        <w:spacing w:before="5" w:line="273" w:lineRule="exact"/>
        <w:ind w:left="1716"/>
      </w:pPr>
      <w:r>
        <w:t>for(int</w:t>
      </w:r>
      <w:r>
        <w:rPr>
          <w:spacing w:val="-7"/>
        </w:rPr>
        <w:t xml:space="preserve"> </w:t>
      </w:r>
      <w:r>
        <w:t>j=0;j&lt;n-</w:t>
      </w:r>
      <w:r>
        <w:rPr>
          <w:spacing w:val="-2"/>
        </w:rPr>
        <w:t>1;j++)</w:t>
      </w:r>
    </w:p>
    <w:p w14:paraId="4F2C207B">
      <w:pPr>
        <w:spacing w:before="0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52C9EE7B">
      <w:pPr>
        <w:pStyle w:val="4"/>
        <w:spacing w:before="6" w:line="273" w:lineRule="exact"/>
        <w:ind w:left="2425"/>
      </w:pPr>
      <w:r>
        <w:t>if((std_db[j].Roll_no)&lt;(std_db[j+1].Roll_no))</w:t>
      </w:r>
      <w:r>
        <w:rPr>
          <w:spacing w:val="78"/>
          <w:w w:val="150"/>
        </w:rPr>
        <w:t xml:space="preserve"> </w:t>
      </w:r>
      <w:r>
        <w:rPr>
          <w:spacing w:val="-2"/>
        </w:rPr>
        <w:t>//swapping</w:t>
      </w:r>
    </w:p>
    <w:p w14:paraId="708D7B7C">
      <w:pPr>
        <w:spacing w:before="0" w:line="273" w:lineRule="exact"/>
        <w:ind w:left="242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100337E7">
      <w:pPr>
        <w:pStyle w:val="4"/>
        <w:spacing w:before="7" w:line="237" w:lineRule="auto"/>
        <w:ind w:left="3134" w:right="3823"/>
      </w:pPr>
      <w:r>
        <w:t xml:space="preserve">struct profile temp; </w:t>
      </w:r>
      <w:r>
        <w:rPr>
          <w:spacing w:val="-2"/>
        </w:rPr>
        <w:t>temp=std_db[j]; std_db[j]=std_db[j+1]; std_db[j+1]=temp;</w:t>
      </w:r>
    </w:p>
    <w:p w14:paraId="4675B9E7">
      <w:pPr>
        <w:spacing w:before="9" w:line="273" w:lineRule="exact"/>
        <w:ind w:left="24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D4D735D">
      <w:pPr>
        <w:spacing w:before="0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1587838">
      <w:pPr>
        <w:spacing w:before="5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EC812B8">
      <w:pPr>
        <w:pStyle w:val="4"/>
        <w:spacing w:before="6" w:line="273" w:lineRule="exact"/>
        <w:ind w:left="1006"/>
      </w:pPr>
      <w:r>
        <w:rPr>
          <w:spacing w:val="-2"/>
        </w:rPr>
        <w:t>student_data::view(n);</w:t>
      </w:r>
    </w:p>
    <w:p w14:paraId="4F2E749E">
      <w:pPr>
        <w:spacing w:before="0" w:line="273" w:lineRule="exact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5BCC371">
      <w:pPr>
        <w:pStyle w:val="4"/>
        <w:spacing w:before="275"/>
        <w:ind w:left="297"/>
      </w:pPr>
      <w:r>
        <w:t>void</w:t>
      </w:r>
      <w:r>
        <w:rPr>
          <w:spacing w:val="-1"/>
        </w:rPr>
        <w:t xml:space="preserve"> </w:t>
      </w:r>
      <w:r>
        <w:rPr>
          <w:spacing w:val="-2"/>
        </w:rPr>
        <w:t>search_name()</w:t>
      </w:r>
    </w:p>
    <w:p w14:paraId="1DE1B4DA">
      <w:pPr>
        <w:spacing w:before="6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24B0A310">
      <w:pPr>
        <w:pStyle w:val="4"/>
        <w:spacing w:line="244" w:lineRule="auto"/>
        <w:ind w:left="1006" w:right="4015"/>
      </w:pPr>
      <w:r>
        <w:t>cout&lt;&lt;"\nEnter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searched:"; char search[10];</w:t>
      </w:r>
    </w:p>
    <w:p w14:paraId="7A8A1286">
      <w:pPr>
        <w:pStyle w:val="4"/>
        <w:spacing w:line="265" w:lineRule="exact"/>
        <w:ind w:left="1006"/>
      </w:pPr>
      <w:r>
        <w:rPr>
          <w:spacing w:val="-2"/>
        </w:rPr>
        <w:t>cin&gt;&gt;search;</w:t>
      </w:r>
    </w:p>
    <w:p w14:paraId="0A751AD2">
      <w:pPr>
        <w:pStyle w:val="4"/>
        <w:tabs>
          <w:tab w:val="left" w:leader="dot" w:pos="5955"/>
        </w:tabs>
        <w:spacing w:line="273" w:lineRule="exact"/>
        <w:ind w:left="1006"/>
      </w:pPr>
      <w:r>
        <w:t>cout&lt;&lt;"\n&lt;Searching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Binary</w:t>
      </w:r>
      <w:r>
        <w:rPr>
          <w:spacing w:val="52"/>
        </w:rPr>
        <w:t xml:space="preserve"> </w:t>
      </w:r>
      <w:r>
        <w:rPr>
          <w:spacing w:val="-2"/>
        </w:rPr>
        <w:t>Search</w:t>
      </w:r>
      <w:r>
        <w:tab/>
      </w:r>
      <w:r>
        <w:rPr>
          <w:spacing w:val="-5"/>
        </w:rPr>
        <w:t>&gt;";</w:t>
      </w:r>
    </w:p>
    <w:p w14:paraId="73B6B59B">
      <w:pPr>
        <w:pStyle w:val="4"/>
        <w:ind w:left="1006" w:right="6065"/>
      </w:pPr>
      <w:r>
        <w:t xml:space="preserve">int lower=0,upper,mid; </w:t>
      </w:r>
      <w:r>
        <w:rPr>
          <w:spacing w:val="-2"/>
        </w:rPr>
        <w:t>upper=n-1; mid=(lower+upper)/2; student_data::sort_names(n); while(lower&lt;=upper)</w:t>
      </w:r>
    </w:p>
    <w:p w14:paraId="5211B18E">
      <w:pPr>
        <w:spacing w:before="2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394D5DB1">
      <w:pPr>
        <w:pStyle w:val="4"/>
        <w:spacing w:before="5" w:line="273" w:lineRule="exact"/>
        <w:ind w:left="1716"/>
      </w:pPr>
      <w:r>
        <w:rPr>
          <w:spacing w:val="-2"/>
        </w:rPr>
        <w:t>if(strcmp(std_db[mid].student_name.firstname,search)&lt;0)</w:t>
      </w:r>
    </w:p>
    <w:p w14:paraId="0C82A003">
      <w:pPr>
        <w:spacing w:before="0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27AF4DA0">
      <w:pPr>
        <w:pStyle w:val="4"/>
        <w:spacing w:before="6" w:line="273" w:lineRule="exact"/>
        <w:ind w:left="2425"/>
      </w:pPr>
      <w:r>
        <w:rPr>
          <w:spacing w:val="-2"/>
        </w:rPr>
        <w:t>lower=mid+1;</w:t>
      </w:r>
    </w:p>
    <w:p w14:paraId="558D9B4A">
      <w:pPr>
        <w:spacing w:before="0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C3E62B">
      <w:pPr>
        <w:pStyle w:val="4"/>
        <w:spacing w:before="5" w:line="273" w:lineRule="exact"/>
        <w:ind w:left="1716"/>
      </w:pPr>
      <w:r>
        <w:t>else</w:t>
      </w:r>
      <w:r>
        <w:rPr>
          <w:spacing w:val="-3"/>
        </w:rPr>
        <w:t xml:space="preserve"> </w:t>
      </w:r>
      <w:r>
        <w:rPr>
          <w:spacing w:val="-2"/>
        </w:rPr>
        <w:t>if(strcmp(std_db[mid].student_name.firstname,search)==0)</w:t>
      </w:r>
    </w:p>
    <w:p w14:paraId="5A5BCA83">
      <w:pPr>
        <w:spacing w:before="0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72947A24">
      <w:pPr>
        <w:pStyle w:val="4"/>
        <w:spacing w:before="10" w:line="235" w:lineRule="auto"/>
        <w:ind w:left="117" w:right="3977" w:firstLine="2308"/>
      </w:pPr>
      <w:r>
        <w:t>cout&lt;&lt;"\n\n#Details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 xml:space="preserve">with </w:t>
      </w:r>
      <w:r>
        <w:rPr>
          <w:spacing w:val="-2"/>
        </w:rPr>
        <w:t>name"&lt;&lt;std_db[mid].student_name.firstname&lt;&lt;"-";</w:t>
      </w:r>
    </w:p>
    <w:p w14:paraId="57E2DA7A">
      <w:pPr>
        <w:pStyle w:val="4"/>
        <w:tabs>
          <w:tab w:val="left" w:pos="5253"/>
        </w:tabs>
        <w:spacing w:before="7" w:line="273" w:lineRule="exact"/>
        <w:ind w:left="2425"/>
      </w:pPr>
      <w:r>
        <w:t>cout&lt;&lt;"\n\n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name</w:t>
      </w:r>
      <w:r>
        <w:tab/>
      </w:r>
      <w:r>
        <w:t>SGPA</w:t>
      </w:r>
      <w:r>
        <w:rPr>
          <w:spacing w:val="50"/>
          <w:w w:val="150"/>
        </w:rPr>
        <w:t xml:space="preserve"> </w:t>
      </w:r>
      <w:r>
        <w:rPr>
          <w:spacing w:val="-2"/>
        </w:rPr>
        <w:t>Roll\n</w:t>
      </w:r>
    </w:p>
    <w:p w14:paraId="04BD7109">
      <w:pPr>
        <w:pStyle w:val="4"/>
        <w:tabs>
          <w:tab w:val="left" w:pos="3756"/>
        </w:tabs>
        <w:spacing w:line="273" w:lineRule="exact"/>
        <w:ind w:left="117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1102995</wp:posOffset>
                </wp:positionH>
                <wp:positionV relativeFrom="paragraph">
                  <wp:posOffset>104140</wp:posOffset>
                </wp:positionV>
                <wp:extent cx="193040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0">
                              <a:moveTo>
                                <a:pt x="0" y="0"/>
                              </a:moveTo>
                              <a:lnTo>
                                <a:pt x="1930039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86.85pt;margin-top:8.2pt;height:0.1pt;width:152pt;mso-position-horizontal-relative:page;z-index:-251653120;mso-width-relative:page;mso-height-relative:page;" filled="f" stroked="t" coordsize="1930400,1" o:gfxdata="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M3FZ9cAAAAJAQAADwAAAAAA&#10;AAABACAAAAAiAAAAZHJzL2Rvd25yZXYueG1sUEsBAhQAFAAAAAgAh07iQGZHBQUUAgAAfQQAAA4A&#10;AAAAAAAAAQAgAAAAJgEAAGRycy9lMm9Eb2MueG1sUEsFBgAAAAAGAAYAWQEAAKwFAAAAAA==&#10;" path="m0,0l1930039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No..\n</w:t>
      </w:r>
      <w:r>
        <w:tab/>
      </w:r>
      <w:r>
        <w:rPr>
          <w:spacing w:val="-4"/>
        </w:rPr>
        <w:t>\n";</w:t>
      </w:r>
    </w:p>
    <w:p w14:paraId="1E78D271">
      <w:pPr>
        <w:spacing w:after="0" w:line="273" w:lineRule="exact"/>
        <w:sectPr>
          <w:pgSz w:w="11900" w:h="16840"/>
          <w:pgMar w:top="1080" w:right="1020" w:bottom="280" w:left="1020" w:header="720" w:footer="720" w:gutter="0"/>
          <w:cols w:space="720" w:num="1"/>
        </w:sectPr>
      </w:pPr>
    </w:p>
    <w:p w14:paraId="57CCE431">
      <w:pPr>
        <w:pStyle w:val="4"/>
        <w:tabs>
          <w:tab w:val="left" w:pos="3747"/>
        </w:tabs>
        <w:spacing w:before="42" w:line="235" w:lineRule="auto"/>
        <w:ind w:left="117" w:right="1840" w:firstLine="2308"/>
      </w:pPr>
      <w:r>
        <w:t>cout&lt;&lt;</w:t>
      </w:r>
      <w:r>
        <w:rPr>
          <w:spacing w:val="40"/>
        </w:rPr>
        <w:t xml:space="preserve"> </w:t>
      </w:r>
      <w:r>
        <w:t>"1.</w:t>
      </w:r>
      <w:r>
        <w:tab/>
      </w:r>
      <w:r>
        <w:rPr>
          <w:spacing w:val="-2"/>
        </w:rPr>
        <w:t>"&lt;&lt;std_db[mid].student_name.firstname&lt;&lt;" "&lt;&lt;std_db[mid].student_name.lastname;</w:t>
      </w:r>
    </w:p>
    <w:p w14:paraId="5EE61528">
      <w:pPr>
        <w:pStyle w:val="4"/>
        <w:tabs>
          <w:tab w:val="left" w:pos="7232"/>
        </w:tabs>
        <w:spacing w:before="11" w:line="235" w:lineRule="auto"/>
        <w:ind w:left="2425" w:right="444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2802255</wp:posOffset>
                </wp:positionH>
                <wp:positionV relativeFrom="paragraph">
                  <wp:posOffset>281940</wp:posOffset>
                </wp:positionV>
                <wp:extent cx="2438400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7944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20.65pt;margin-top:22.2pt;height:0.1pt;width:192pt;mso-position-horizontal-relative:page;z-index:-251652096;mso-width-relative:page;mso-height-relative:page;" filled="f" stroked="t" coordsize="2438400,1" o:gfxdata="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MQoY9cAAAAJAQAADwAA&#10;AAAAAAABACAAAAAiAAAAZHJzL2Rvd25yZXYueG1sUEsBAhQAFAAAAAgAh07iQEvIyuwXAgAAfQQA&#10;AA4AAAAAAAAAAQAgAAAAJgEAAGRycy9lMm9Eb2MueG1sUEsFBgAAAAAGAAYAWQEAAK8FAAAAAA==&#10;" path="m0,0l2437944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cout&lt;&lt;"</w:t>
      </w:r>
      <w:r>
        <w:rPr>
          <w:spacing w:val="40"/>
        </w:rPr>
        <w:t xml:space="preserve"> </w:t>
      </w:r>
      <w:r>
        <w:t>-&gt;&gt;-</w:t>
      </w:r>
      <w:r>
        <w:rPr>
          <w:spacing w:val="40"/>
        </w:rPr>
        <w:t xml:space="preserve"> </w:t>
      </w:r>
      <w:r>
        <w:t>"&lt;&lt;std_db[mid].SGPA&lt;&lt;"</w:t>
      </w:r>
      <w:r>
        <w:rPr>
          <w:spacing w:val="80"/>
        </w:rPr>
        <w:t xml:space="preserve"> </w:t>
      </w:r>
      <w:r>
        <w:t xml:space="preserve">-&gt;&gt;"&lt;&lt;std_db[mid].Roll_no; </w:t>
      </w:r>
      <w:r>
        <w:rPr>
          <w:spacing w:val="-2"/>
        </w:rPr>
        <w:t>cout&lt;&lt;"\n</w:t>
      </w:r>
      <w:r>
        <w:tab/>
      </w:r>
      <w:r>
        <w:rPr>
          <w:spacing w:val="-6"/>
        </w:rPr>
        <w:t>";</w:t>
      </w:r>
    </w:p>
    <w:p w14:paraId="01766314">
      <w:pPr>
        <w:pStyle w:val="4"/>
        <w:spacing w:before="6"/>
        <w:ind w:left="2425"/>
      </w:pPr>
      <w:r>
        <w:rPr>
          <w:spacing w:val="-2"/>
        </w:rPr>
        <w:t>break;</w:t>
      </w:r>
    </w:p>
    <w:p w14:paraId="366CE30D">
      <w:pPr>
        <w:pStyle w:val="4"/>
        <w:spacing w:before="9"/>
        <w:rPr>
          <w:sz w:val="18"/>
        </w:rPr>
      </w:pPr>
    </w:p>
    <w:p w14:paraId="6CAB9713">
      <w:pPr>
        <w:spacing w:after="0"/>
        <w:rPr>
          <w:sz w:val="18"/>
        </w:rPr>
        <w:sectPr>
          <w:pgSz w:w="11900" w:h="16840"/>
          <w:pgMar w:top="1080" w:right="1020" w:bottom="280" w:left="1020" w:header="720" w:footer="720" w:gutter="0"/>
          <w:cols w:space="720" w:num="1"/>
        </w:sectPr>
      </w:pPr>
    </w:p>
    <w:p w14:paraId="4D82EE1F">
      <w:pPr>
        <w:spacing w:before="60" w:line="273" w:lineRule="exact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3950CE6">
      <w:pPr>
        <w:pStyle w:val="4"/>
        <w:spacing w:line="273" w:lineRule="exact"/>
        <w:ind w:left="1716"/>
      </w:pPr>
      <w:r>
        <w:rPr>
          <w:spacing w:val="-4"/>
        </w:rPr>
        <w:t>else</w:t>
      </w:r>
    </w:p>
    <w:p w14:paraId="0CDC1A5C">
      <w:pPr>
        <w:spacing w:before="5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697C8CBB">
      <w:pPr>
        <w:pStyle w:val="4"/>
      </w:pPr>
    </w:p>
    <w:p w14:paraId="5F1EE3D9">
      <w:pPr>
        <w:pStyle w:val="4"/>
        <w:spacing w:before="5"/>
      </w:pPr>
    </w:p>
    <w:p w14:paraId="7EEBF6ED">
      <w:pPr>
        <w:spacing w:before="1"/>
        <w:ind w:left="171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0BCC0A1">
      <w:pPr>
        <w:spacing w:before="0" w:line="240" w:lineRule="auto"/>
        <w:rPr>
          <w:sz w:val="24"/>
        </w:rPr>
      </w:pPr>
      <w:r>
        <w:br w:type="column"/>
      </w:r>
    </w:p>
    <w:p w14:paraId="124E6694">
      <w:pPr>
        <w:pStyle w:val="4"/>
      </w:pPr>
    </w:p>
    <w:p w14:paraId="620B5EE5">
      <w:pPr>
        <w:pStyle w:val="4"/>
        <w:spacing w:before="54"/>
      </w:pPr>
    </w:p>
    <w:p w14:paraId="1F894C62">
      <w:pPr>
        <w:pStyle w:val="4"/>
        <w:spacing w:line="244" w:lineRule="auto"/>
        <w:ind w:left="296" w:right="5282"/>
      </w:pPr>
      <w:r>
        <w:rPr>
          <w:spacing w:val="-2"/>
        </w:rPr>
        <w:t>upper=mid-1; mid=(lower+upper)/2;</w:t>
      </w:r>
    </w:p>
    <w:p w14:paraId="5F3CFE53">
      <w:pPr>
        <w:spacing w:after="0" w:line="244" w:lineRule="auto"/>
        <w:sectPr>
          <w:type w:val="continuous"/>
          <w:pgSz w:w="11900" w:h="16840"/>
          <w:pgMar w:top="1080" w:right="1020" w:bottom="280" w:left="1020" w:header="720" w:footer="720" w:gutter="0"/>
          <w:cols w:equalWidth="0" w:num="2">
            <w:col w:w="2089" w:space="40"/>
            <w:col w:w="7731"/>
          </w:cols>
        </w:sectPr>
      </w:pPr>
    </w:p>
    <w:p w14:paraId="58054B01">
      <w:pPr>
        <w:spacing w:before="275" w:line="273" w:lineRule="exact"/>
        <w:ind w:left="1006" w:right="0" w:firstLine="0"/>
        <w:jc w:val="left"/>
        <w:rPr>
          <w:sz w:val="24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14:paraId="4C8977BA">
      <w:pPr>
        <w:pStyle w:val="4"/>
        <w:spacing w:line="273" w:lineRule="exact"/>
        <w:ind w:left="1006"/>
      </w:pPr>
      <w:r>
        <w:rPr>
          <w:spacing w:val="-2"/>
        </w:rPr>
        <w:t>if(lower&gt;upper)</w:t>
      </w:r>
    </w:p>
    <w:p w14:paraId="63319550">
      <w:pPr>
        <w:spacing w:before="6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1FC30509">
      <w:pPr>
        <w:pStyle w:val="4"/>
        <w:spacing w:line="270" w:lineRule="exact"/>
        <w:ind w:left="1716"/>
      </w:pPr>
      <w:r>
        <w:t>cout&lt;&lt;"\n</w:t>
      </w:r>
      <w:r>
        <w:rPr>
          <w:spacing w:val="-4"/>
        </w:rPr>
        <w:t xml:space="preserve"> </w:t>
      </w:r>
      <w:r>
        <w:t>Student"&lt;&lt;search&lt;&lt;"details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ot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spacing w:val="-2"/>
        </w:rPr>
        <w:t>name";</w:t>
      </w:r>
    </w:p>
    <w:p w14:paraId="782B8297">
      <w:pPr>
        <w:spacing w:before="275"/>
        <w:ind w:left="100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31E308E">
      <w:pPr>
        <w:spacing w:before="6" w:line="273" w:lineRule="exact"/>
        <w:ind w:left="29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0DFC959">
      <w:pPr>
        <w:spacing w:before="0" w:line="273" w:lineRule="exact"/>
        <w:ind w:left="177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52D1B600">
      <w:pPr>
        <w:pStyle w:val="4"/>
      </w:pPr>
    </w:p>
    <w:p w14:paraId="00A2FF2C">
      <w:pPr>
        <w:pStyle w:val="4"/>
        <w:spacing w:before="5"/>
      </w:pPr>
    </w:p>
    <w:p w14:paraId="5F5FB798">
      <w:pPr>
        <w:pStyle w:val="4"/>
        <w:spacing w:line="273" w:lineRule="exact"/>
        <w:ind w:left="417"/>
      </w:pPr>
      <w:r>
        <w:t>int</w:t>
      </w:r>
      <w:r>
        <w:rPr>
          <w:spacing w:val="-2"/>
        </w:rPr>
        <w:t xml:space="preserve"> main()</w:t>
      </w:r>
    </w:p>
    <w:p w14:paraId="0C537980">
      <w:pPr>
        <w:spacing w:before="0" w:line="273" w:lineRule="exact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2931486D">
      <w:pPr>
        <w:pStyle w:val="4"/>
        <w:spacing w:before="6" w:line="244" w:lineRule="auto"/>
        <w:ind w:left="117" w:firstLine="770"/>
      </w:pPr>
      <w:r>
        <w:t xml:space="preserve">struct profile </w:t>
      </w:r>
      <w:r>
        <w:rPr>
          <w:spacing w:val="-2"/>
        </w:rPr>
        <w:t>std_db[15]={"Shweta","Nikam",9.89,9,"Pratiksha","Mote",9.8,6,"Vaishnavi","Nalawade",9.54,13,"</w:t>
      </w:r>
    </w:p>
    <w:p w14:paraId="0F0A7A53">
      <w:pPr>
        <w:pStyle w:val="4"/>
        <w:spacing w:line="265" w:lineRule="exact"/>
        <w:ind w:left="117"/>
      </w:pPr>
      <w:r>
        <w:rPr>
          <w:spacing w:val="-2"/>
        </w:rPr>
        <w:t>Namrata","Shinde",9.12,4,"Supriya","Pitekar",9.65,3,"Tanuja","Nevase",9.5,5,"Sakshi,","Shitole",9</w:t>
      </w:r>
    </w:p>
    <w:p w14:paraId="6B2BA7AE">
      <w:pPr>
        <w:pStyle w:val="4"/>
        <w:spacing w:before="5" w:line="273" w:lineRule="exact"/>
        <w:ind w:left="117"/>
      </w:pPr>
      <w:r>
        <w:rPr>
          <w:spacing w:val="-2"/>
        </w:rPr>
        <w:t>.01,12,"Shruti","Mane",9.2,11,"Swara","Kakade",9.08,2,"Siddhi","Jagtap",9.45,7,"Anuja","Durgade</w:t>
      </w:r>
    </w:p>
    <w:p w14:paraId="2663F5E3">
      <w:pPr>
        <w:pStyle w:val="4"/>
        <w:spacing w:line="244" w:lineRule="auto"/>
        <w:ind w:left="117"/>
      </w:pPr>
      <w:r>
        <w:rPr>
          <w:spacing w:val="-2"/>
        </w:rPr>
        <w:t>",8.97,15,"Komal","Waghmode",9.55,14,"Gauri","Avhad",9.74,1,"Anushka","Vinchurkar",8.86,10," Ketki","Gurav",8.98,8};</w:t>
      </w:r>
    </w:p>
    <w:p w14:paraId="3E8AE450">
      <w:pPr>
        <w:pStyle w:val="4"/>
        <w:spacing w:line="265" w:lineRule="exact"/>
        <w:ind w:left="887"/>
      </w:pPr>
      <w:r>
        <w:t>student_data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14:paraId="133EDBE2">
      <w:pPr>
        <w:pStyle w:val="4"/>
        <w:tabs>
          <w:tab w:val="left" w:pos="7988"/>
          <w:tab w:val="left" w:pos="8840"/>
        </w:tabs>
        <w:spacing w:before="3"/>
        <w:ind w:left="887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1707515</wp:posOffset>
                </wp:positionH>
                <wp:positionV relativeFrom="paragraph">
                  <wp:posOffset>107950</wp:posOffset>
                </wp:positionV>
                <wp:extent cx="4012565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2565">
                              <a:moveTo>
                                <a:pt x="0" y="0"/>
                              </a:moveTo>
                              <a:lnTo>
                                <a:pt x="4012453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34.45pt;margin-top:8.5pt;height:0.1pt;width:315.95pt;mso-position-horizontal-relative:page;z-index:-251651072;mso-width-relative:page;mso-height-relative:page;" filled="f" stroked="t" coordsize="4012565,1" o:gfxdata="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vDwhLVAAAACQEAAA8AAAAA&#10;AAAAAQAgAAAAIgAAAGRycy9kb3ducmV2LnhtbFBLAQIUABQAAAAIAIdO4kASqog6FwIAAH0EAAAO&#10;AAAAAAAAAAEAIAAAACQBAABkcnMvZTJvRG9jLnhtbFBLBQYAAAAABgAGAFkBAACtBQAAAAA=&#10;" path="m0,0l4012453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6007100</wp:posOffset>
                </wp:positionH>
                <wp:positionV relativeFrom="paragraph">
                  <wp:posOffset>107950</wp:posOffset>
                </wp:positionV>
                <wp:extent cx="254000" cy="127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>
                              <a:moveTo>
                                <a:pt x="0" y="0"/>
                              </a:moveTo>
                              <a:lnTo>
                                <a:pt x="253954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473pt;margin-top:8.5pt;height:0.1pt;width:20pt;mso-position-horizontal-relative:page;z-index:-251651072;mso-width-relative:page;mso-height-relative:page;" filled="f" stroked="t" coordsize="254000,1" o:gfxdata="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kPAS9cAAAAJAQAADwAA&#10;AAAAAAABACAAAAAiAAAAZHJzL2Rvd25yZXYueG1sUEsBAhQAFAAAAAgAh07iQFAK+4IXAgAAfAQA&#10;AA4AAAAAAAAAAQAgAAAAJgEAAGRycy9lMm9Eb2MueG1sUEsFBgAAAAAGAAYAWQEAAK8FAAAAAA==&#10;" path="m0,0l253954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cout&lt;&lt;"</w:t>
      </w:r>
      <w:r>
        <w:tab/>
      </w:r>
      <w:r>
        <w:rPr>
          <w:spacing w:val="-2"/>
        </w:rPr>
        <w:t>\n\t\t</w:t>
      </w:r>
      <w:r>
        <w:tab/>
      </w:r>
      <w:r>
        <w:t>SE</w:t>
      </w:r>
      <w:r>
        <w:rPr>
          <w:spacing w:val="-2"/>
        </w:rPr>
        <w:t xml:space="preserve"> </w:t>
      </w:r>
      <w:r>
        <w:rPr>
          <w:spacing w:val="-5"/>
        </w:rPr>
        <w:t>IT</w:t>
      </w:r>
    </w:p>
    <w:p w14:paraId="1958A34C">
      <w:pPr>
        <w:pStyle w:val="4"/>
        <w:spacing w:line="270" w:lineRule="exact"/>
        <w:ind w:left="117"/>
      </w:pPr>
      <w:r>
        <w:rPr>
          <w:spacing w:val="-2"/>
        </w:rPr>
        <w:t>Student</w:t>
      </w:r>
    </w:p>
    <w:p w14:paraId="1C077244">
      <w:pPr>
        <w:pStyle w:val="4"/>
        <w:tabs>
          <w:tab w:val="left" w:pos="5155"/>
        </w:tabs>
        <w:spacing w:before="5" w:line="273" w:lineRule="exact"/>
        <w:ind w:left="117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1280160</wp:posOffset>
                </wp:positionH>
                <wp:positionV relativeFrom="paragraph">
                  <wp:posOffset>109855</wp:posOffset>
                </wp:positionV>
                <wp:extent cx="2641600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0">
                              <a:moveTo>
                                <a:pt x="0" y="0"/>
                              </a:moveTo>
                              <a:lnTo>
                                <a:pt x="2641106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100.8pt;margin-top:8.65pt;height:0.1pt;width:208pt;mso-position-horizontal-relative:page;z-index:-251650048;mso-width-relative:page;mso-height-relative:page;" filled="f" stroked="t" coordsize="2641600,1" o:gfxdata="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LTZi81gAAAAkBAAAPAAAA&#10;AAAAAAEAIAAAACIAAABkcnMvZG93bnJldi54bWxQSwECFAAUAAAACACHTuJAj6DeYRcCAAB/BAAA&#10;DgAAAAAAAAABACAAAAAlAQAAZHJzL2Uyb0RvYy54bWxQSwUGAAAAAAYABgBZAQAArgUAAAAA&#10;" path="m0,0l2641106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4039870</wp:posOffset>
                </wp:positionH>
                <wp:positionV relativeFrom="paragraph">
                  <wp:posOffset>109855</wp:posOffset>
                </wp:positionV>
                <wp:extent cx="2794000" cy="12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0">
                              <a:moveTo>
                                <a:pt x="0" y="0"/>
                              </a:moveTo>
                              <a:lnTo>
                                <a:pt x="279348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18.1pt;margin-top:8.65pt;height:0.1pt;width:220pt;mso-position-horizontal-relative:page;z-index:251659264;mso-width-relative:page;mso-height-relative:page;" filled="f" stroked="t" coordsize="2794000,1" o:gfxdata="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o4KRdUAAAAKAQAADwAA&#10;AAAAAAABACAAAAAiAAAAZHJzL2Rvd25yZXYueG1sUEsBAhQAFAAAAAgAh07iQFrqCDIZAgAAfwQA&#10;AA4AAAAAAAAAAQAgAAAAJAEAAGRycy9lMm9Eb2MueG1sUEsFBgAAAAAGAAYAWQEAAK8FAAAAAA==&#10;" path="m0,0l279348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Database</w:t>
      </w:r>
      <w:r>
        <w:tab/>
      </w:r>
      <w:r>
        <w:rPr>
          <w:spacing w:val="-5"/>
        </w:rPr>
        <w:t>\n</w:t>
      </w:r>
    </w:p>
    <w:p w14:paraId="0856FF26">
      <w:pPr>
        <w:pStyle w:val="4"/>
        <w:spacing w:line="242" w:lineRule="auto"/>
        <w:ind w:left="887" w:right="7332" w:firstLine="829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104775</wp:posOffset>
                </wp:positionV>
                <wp:extent cx="1016000" cy="127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811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56.85pt;margin-top:8.25pt;height:0.1pt;width:80pt;mso-position-horizontal-relative:page;z-index:251659264;mso-width-relative:page;mso-height-relative:page;" filled="f" stroked="t" coordsize="1016000,1" o:gfxdata="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dVXrLVAAAACQEAAA8AAAAA&#10;AAAAAQAgAAAAIgAAAGRycy9kb3ducmV2LnhtbFBLAQIUABQAAAAIAIdO4kB/2jmBFwIAAH8EAAAO&#10;AAAAAAAAAAEAIAAAACQBAABkcnMvZTJvRG9jLnhtbFBLBQYAAAAABgAGAFkBAACtBQAAAAA=&#10;" path="m0,0l1015811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 xml:space="preserve">\n"; </w:t>
      </w:r>
      <w:r>
        <w:rPr>
          <w:spacing w:val="-2"/>
        </w:rPr>
        <w:t xml:space="preserve">std.view(15); </w:t>
      </w:r>
      <w:r>
        <w:t xml:space="preserve">char stopApp; </w:t>
      </w:r>
      <w:r>
        <w:rPr>
          <w:spacing w:val="-2"/>
        </w:rPr>
        <w:t>stopApp='Y','y';</w:t>
      </w:r>
    </w:p>
    <w:p w14:paraId="01703237">
      <w:pPr>
        <w:pStyle w:val="4"/>
        <w:spacing w:line="244" w:lineRule="auto"/>
        <w:ind w:left="887" w:right="6724"/>
      </w:pPr>
      <w:r>
        <w:t>//while</w:t>
      </w:r>
      <w:r>
        <w:rPr>
          <w:spacing w:val="-15"/>
        </w:rPr>
        <w:t xml:space="preserve"> </w:t>
      </w:r>
      <w:r>
        <w:t xml:space="preserve">(storeApp=='y') </w:t>
      </w:r>
      <w:r>
        <w:rPr>
          <w:spacing w:val="-6"/>
        </w:rPr>
        <w:t>do</w:t>
      </w:r>
    </w:p>
    <w:p w14:paraId="007CA055">
      <w:pPr>
        <w:spacing w:before="0"/>
        <w:ind w:left="88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7C79EC97">
      <w:pPr>
        <w:pStyle w:val="4"/>
        <w:spacing w:line="256" w:lineRule="exact"/>
        <w:ind w:left="1596"/>
      </w:pPr>
      <w:r>
        <w:t>cout&lt;&lt;"\n\nSelect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following:\n";</w:t>
      </w:r>
    </w:p>
    <w:p w14:paraId="2469C009">
      <w:pPr>
        <w:pStyle w:val="4"/>
        <w:spacing w:before="5" w:line="273" w:lineRule="exact"/>
        <w:ind w:left="1596"/>
      </w:pPr>
      <w:r>
        <w:t>cout&lt;&lt;"&gt;1.VIEW</w:t>
      </w:r>
      <w:r>
        <w:rPr>
          <w:spacing w:val="-13"/>
        </w:rPr>
        <w:t xml:space="preserve"> </w:t>
      </w:r>
      <w:r>
        <w:t>RECORDS\n&gt;</w:t>
      </w:r>
      <w:r>
        <w:rPr>
          <w:spacing w:val="-8"/>
        </w:rPr>
        <w:t xml:space="preserve"> </w:t>
      </w:r>
      <w:r>
        <w:t>2.SORT</w:t>
      </w:r>
      <w:r>
        <w:rPr>
          <w:spacing w:val="-9"/>
        </w:rPr>
        <w:t xml:space="preserve"> </w:t>
      </w:r>
      <w:r>
        <w:t>ROLL</w:t>
      </w:r>
      <w:r>
        <w:rPr>
          <w:spacing w:val="-15"/>
        </w:rPr>
        <w:t xml:space="preserve"> </w:t>
      </w:r>
      <w:r>
        <w:t>NO.(using</w:t>
      </w:r>
      <w:r>
        <w:rPr>
          <w:spacing w:val="-9"/>
        </w:rPr>
        <w:t xml:space="preserve"> </w:t>
      </w:r>
      <w:r>
        <w:t>Bubble</w:t>
      </w:r>
      <w:r>
        <w:rPr>
          <w:spacing w:val="-9"/>
        </w:rPr>
        <w:t xml:space="preserve"> </w:t>
      </w:r>
      <w:r>
        <w:rPr>
          <w:spacing w:val="-2"/>
        </w:rPr>
        <w:t>sort)\n&gt;</w:t>
      </w:r>
    </w:p>
    <w:p w14:paraId="32D16547">
      <w:pPr>
        <w:pStyle w:val="6"/>
        <w:numPr>
          <w:ilvl w:val="0"/>
          <w:numId w:val="1"/>
        </w:numPr>
        <w:tabs>
          <w:tab w:val="left" w:pos="297"/>
        </w:tabs>
        <w:spacing w:before="0" w:after="0" w:line="244" w:lineRule="auto"/>
        <w:ind w:left="117" w:right="490" w:firstLine="0"/>
        <w:jc w:val="left"/>
        <w:rPr>
          <w:sz w:val="24"/>
        </w:rPr>
      </w:pPr>
      <w:r>
        <w:rPr>
          <w:spacing w:val="-2"/>
          <w:sz w:val="24"/>
        </w:rPr>
        <w:t xml:space="preserve">SORT NAME(insertion sort)\n&gt;4.SORT SGPA(Toppers)\n&gt;5.SEARCH SGPA\n&gt; 6.SEARCH </w:t>
      </w:r>
      <w:r>
        <w:rPr>
          <w:sz w:val="24"/>
        </w:rPr>
        <w:t>NAME\n&gt; 7.EXIT\n Enter choise(1/2/3/4/5/6/7/8/9):";</w:t>
      </w:r>
    </w:p>
    <w:p w14:paraId="1358EC15">
      <w:pPr>
        <w:pStyle w:val="4"/>
        <w:ind w:left="1536" w:right="6869"/>
      </w:pPr>
      <w:r>
        <w:t xml:space="preserve">int choice; </w:t>
      </w:r>
      <w:r>
        <w:rPr>
          <w:spacing w:val="-2"/>
        </w:rPr>
        <w:t>cin&gt;&gt;choice; switch(choice)</w:t>
      </w:r>
    </w:p>
    <w:p w14:paraId="10DDAE92">
      <w:pPr>
        <w:spacing w:before="0" w:line="273" w:lineRule="exact"/>
        <w:ind w:left="153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00BC1A9B">
      <w:pPr>
        <w:pStyle w:val="4"/>
        <w:spacing w:line="273" w:lineRule="exact"/>
        <w:ind w:left="1536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35524E7F">
      <w:pPr>
        <w:pStyle w:val="4"/>
        <w:spacing w:line="273" w:lineRule="exact"/>
        <w:ind w:left="2246"/>
      </w:pPr>
      <w:r>
        <w:rPr>
          <w:spacing w:val="-2"/>
        </w:rPr>
        <w:t>std.view(15);</w:t>
      </w:r>
    </w:p>
    <w:p w14:paraId="4EC4CD31">
      <w:pPr>
        <w:spacing w:after="0" w:line="273" w:lineRule="exact"/>
        <w:sectPr>
          <w:type w:val="continuous"/>
          <w:pgSz w:w="11900" w:h="16840"/>
          <w:pgMar w:top="1080" w:right="1020" w:bottom="280" w:left="1020" w:header="720" w:footer="720" w:gutter="0"/>
          <w:cols w:space="720" w:num="1"/>
        </w:sectPr>
      </w:pPr>
    </w:p>
    <w:p w14:paraId="70BF8BFA">
      <w:pPr>
        <w:pStyle w:val="4"/>
        <w:spacing w:before="32"/>
      </w:pPr>
    </w:p>
    <w:p w14:paraId="4EE3D92B">
      <w:pPr>
        <w:pStyle w:val="4"/>
        <w:jc w:val="right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79C1CCC2">
      <w:pPr>
        <w:pStyle w:val="4"/>
      </w:pPr>
    </w:p>
    <w:p w14:paraId="75298C50">
      <w:pPr>
        <w:pStyle w:val="4"/>
        <w:spacing w:before="275"/>
      </w:pPr>
    </w:p>
    <w:p w14:paraId="01F4EEC5">
      <w:pPr>
        <w:pStyle w:val="4"/>
        <w:jc w:val="right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6F361AD3">
      <w:pPr>
        <w:pStyle w:val="4"/>
      </w:pPr>
    </w:p>
    <w:p w14:paraId="6DDF1DB2">
      <w:pPr>
        <w:pStyle w:val="4"/>
      </w:pPr>
    </w:p>
    <w:p w14:paraId="0D7F250E">
      <w:pPr>
        <w:pStyle w:val="4"/>
      </w:pPr>
    </w:p>
    <w:p w14:paraId="0FA47073">
      <w:pPr>
        <w:pStyle w:val="4"/>
        <w:spacing w:before="5"/>
      </w:pPr>
    </w:p>
    <w:p w14:paraId="1031C187">
      <w:pPr>
        <w:pStyle w:val="4"/>
        <w:jc w:val="right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30B04EB8">
      <w:pPr>
        <w:pStyle w:val="4"/>
      </w:pPr>
    </w:p>
    <w:p w14:paraId="0F47A789">
      <w:pPr>
        <w:pStyle w:val="4"/>
      </w:pPr>
    </w:p>
    <w:p w14:paraId="22BED3C0">
      <w:pPr>
        <w:pStyle w:val="4"/>
      </w:pPr>
    </w:p>
    <w:p w14:paraId="3F8BC5B2">
      <w:pPr>
        <w:pStyle w:val="4"/>
        <w:spacing w:before="275"/>
      </w:pPr>
    </w:p>
    <w:p w14:paraId="20930DD2">
      <w:pPr>
        <w:pStyle w:val="4"/>
        <w:spacing w:before="1"/>
        <w:jc w:val="right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10CBC119">
      <w:pPr>
        <w:pStyle w:val="4"/>
        <w:spacing w:before="37"/>
        <w:ind w:left="11"/>
      </w:pPr>
      <w:r>
        <w:br w:type="column"/>
      </w:r>
      <w:r>
        <w:rPr>
          <w:spacing w:val="-2"/>
        </w:rPr>
        <w:t>break;</w:t>
      </w:r>
    </w:p>
    <w:p w14:paraId="017FF949">
      <w:pPr>
        <w:pStyle w:val="4"/>
        <w:spacing w:before="5"/>
      </w:pPr>
    </w:p>
    <w:p w14:paraId="6D1FFD92">
      <w:pPr>
        <w:pStyle w:val="4"/>
        <w:spacing w:line="235" w:lineRule="auto"/>
        <w:ind w:left="11" w:right="1908"/>
      </w:pPr>
      <w:r>
        <w:t>cout&lt;&lt;"\n&lt;sorting</w:t>
      </w:r>
      <w:r>
        <w:rPr>
          <w:spacing w:val="-7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wise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bubble</w:t>
      </w:r>
      <w:r>
        <w:rPr>
          <w:spacing w:val="-7"/>
        </w:rPr>
        <w:t xml:space="preserve"> </w:t>
      </w:r>
      <w:r>
        <w:t xml:space="preserve">sort...&gt;"; </w:t>
      </w:r>
      <w:r>
        <w:rPr>
          <w:spacing w:val="-2"/>
        </w:rPr>
        <w:t>std.sort_RollNo();</w:t>
      </w:r>
    </w:p>
    <w:p w14:paraId="6224FE2A">
      <w:pPr>
        <w:pStyle w:val="4"/>
        <w:spacing w:before="6"/>
        <w:ind w:left="11"/>
      </w:pPr>
      <w:r>
        <w:rPr>
          <w:spacing w:val="-2"/>
        </w:rPr>
        <w:t>break;</w:t>
      </w:r>
    </w:p>
    <w:p w14:paraId="69C4E16B">
      <w:pPr>
        <w:pStyle w:val="4"/>
        <w:spacing w:before="4"/>
      </w:pPr>
    </w:p>
    <w:p w14:paraId="7E9DE5E8">
      <w:pPr>
        <w:pStyle w:val="4"/>
        <w:spacing w:line="235" w:lineRule="auto"/>
        <w:ind w:left="11"/>
      </w:pPr>
      <w:r>
        <w:t>cout&lt;&lt;"\n&lt;Sorting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insertion</w:t>
      </w:r>
      <w:r>
        <w:rPr>
          <w:spacing w:val="-8"/>
        </w:rPr>
        <w:t xml:space="preserve"> </w:t>
      </w:r>
      <w:r>
        <w:t xml:space="preserve">sort...&gt;"; </w:t>
      </w:r>
      <w:r>
        <w:rPr>
          <w:spacing w:val="-2"/>
        </w:rPr>
        <w:t>std.sort_names(15);</w:t>
      </w:r>
    </w:p>
    <w:p w14:paraId="47CB2675">
      <w:pPr>
        <w:pStyle w:val="4"/>
        <w:spacing w:before="11" w:line="235" w:lineRule="auto"/>
        <w:ind w:left="11" w:right="5798"/>
      </w:pPr>
      <w:r>
        <w:rPr>
          <w:spacing w:val="-2"/>
        </w:rPr>
        <w:t>std.view(15); break;</w:t>
      </w:r>
    </w:p>
    <w:p w14:paraId="1182DCAC">
      <w:pPr>
        <w:pStyle w:val="4"/>
        <w:spacing w:before="16"/>
      </w:pPr>
    </w:p>
    <w:p w14:paraId="1A72F466">
      <w:pPr>
        <w:pStyle w:val="4"/>
        <w:spacing w:line="235" w:lineRule="auto"/>
        <w:ind w:left="11" w:right="3032"/>
      </w:pPr>
      <w:r>
        <w:t>cout&lt;&lt;"\n</w:t>
      </w:r>
      <w:r>
        <w:rPr>
          <w:spacing w:val="-15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SGPA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selected:"; float r;</w:t>
      </w:r>
    </w:p>
    <w:p w14:paraId="4CFEF04F">
      <w:pPr>
        <w:pStyle w:val="4"/>
        <w:spacing w:before="7"/>
        <w:ind w:left="11" w:right="5264"/>
      </w:pPr>
      <w:r>
        <w:rPr>
          <w:spacing w:val="-2"/>
        </w:rPr>
        <w:t>cin&gt;&gt;r; std.search_sgpa(r); break;</w:t>
      </w:r>
    </w:p>
    <w:p w14:paraId="02D68EFC">
      <w:pPr>
        <w:pStyle w:val="4"/>
        <w:spacing w:before="4"/>
      </w:pPr>
    </w:p>
    <w:p w14:paraId="2D836578">
      <w:pPr>
        <w:pStyle w:val="4"/>
        <w:spacing w:line="235" w:lineRule="auto"/>
        <w:ind w:left="71" w:right="2694" w:hanging="61"/>
      </w:pPr>
      <w:r>
        <w:t>cout&lt;&lt;"\n</w:t>
      </w:r>
      <w:r>
        <w:rPr>
          <w:spacing w:val="-15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SGPA</w:t>
      </w:r>
      <w:r>
        <w:rPr>
          <w:spacing w:val="-1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selected:"; float r;</w:t>
      </w:r>
    </w:p>
    <w:p w14:paraId="35607DFD">
      <w:pPr>
        <w:pStyle w:val="4"/>
        <w:spacing w:before="6"/>
        <w:ind w:left="11" w:right="5264"/>
      </w:pPr>
      <w:r>
        <w:rPr>
          <w:spacing w:val="-2"/>
        </w:rPr>
        <w:t>cin&gt;&gt;r; std.search_sgpa(r); break;</w:t>
      </w:r>
    </w:p>
    <w:p w14:paraId="7131FBDA">
      <w:pPr>
        <w:spacing w:after="0"/>
        <w:sectPr>
          <w:pgSz w:w="11900" w:h="16840"/>
          <w:pgMar w:top="1080" w:right="1020" w:bottom="280" w:left="1020" w:header="720" w:footer="720" w:gutter="0"/>
          <w:cols w:equalWidth="0" w:num="2">
            <w:col w:w="2196" w:space="40"/>
            <w:col w:w="7624"/>
          </w:cols>
        </w:sectPr>
      </w:pPr>
    </w:p>
    <w:p w14:paraId="5F149214">
      <w:pPr>
        <w:pStyle w:val="4"/>
        <w:spacing w:line="270" w:lineRule="exact"/>
        <w:ind w:left="1596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6:</w:t>
      </w:r>
    </w:p>
    <w:p w14:paraId="131A934B">
      <w:pPr>
        <w:pStyle w:val="4"/>
        <w:spacing w:before="10" w:line="235" w:lineRule="auto"/>
        <w:ind w:left="2246" w:right="5263"/>
      </w:pPr>
      <w:r>
        <w:rPr>
          <w:spacing w:val="-2"/>
        </w:rPr>
        <w:t>std.search_name(); break;</w:t>
      </w:r>
    </w:p>
    <w:p w14:paraId="584A2DD9">
      <w:pPr>
        <w:pStyle w:val="4"/>
        <w:spacing w:before="9"/>
        <w:rPr>
          <w:sz w:val="19"/>
        </w:rPr>
      </w:pPr>
    </w:p>
    <w:p w14:paraId="3A37A2EC">
      <w:pPr>
        <w:spacing w:after="0"/>
        <w:rPr>
          <w:sz w:val="19"/>
        </w:rPr>
        <w:sectPr>
          <w:type w:val="continuous"/>
          <w:pgSz w:w="11900" w:h="16840"/>
          <w:pgMar w:top="1080" w:right="1020" w:bottom="280" w:left="1020" w:header="720" w:footer="720" w:gutter="0"/>
          <w:cols w:space="720" w:num="1"/>
        </w:sectPr>
      </w:pPr>
    </w:p>
    <w:p w14:paraId="7CA2E9AC">
      <w:pPr>
        <w:pStyle w:val="4"/>
        <w:spacing w:before="60"/>
        <w:jc w:val="right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7:</w:t>
      </w:r>
    </w:p>
    <w:p w14:paraId="4BAB6890">
      <w:pPr>
        <w:spacing w:before="54" w:line="240" w:lineRule="auto"/>
        <w:rPr>
          <w:sz w:val="24"/>
        </w:rPr>
      </w:pPr>
      <w:r>
        <w:br w:type="column"/>
      </w:r>
    </w:p>
    <w:p w14:paraId="20EFA385">
      <w:pPr>
        <w:pStyle w:val="4"/>
        <w:spacing w:line="244" w:lineRule="auto"/>
        <w:ind w:left="11" w:right="1908"/>
      </w:pPr>
      <w:r>
        <w:t>cout&lt;&lt;"&gt;Exited</w:t>
      </w:r>
      <w:r>
        <w:rPr>
          <w:spacing w:val="-13"/>
        </w:rPr>
        <w:t xml:space="preserve"> </w:t>
      </w:r>
      <w:r>
        <w:t>successfuk&lt;\n--|ENF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CODE|=="; return 0;</w:t>
      </w:r>
    </w:p>
    <w:p w14:paraId="432D0578">
      <w:pPr>
        <w:spacing w:after="0" w:line="244" w:lineRule="auto"/>
        <w:sectPr>
          <w:type w:val="continuous"/>
          <w:pgSz w:w="11900" w:h="16840"/>
          <w:pgMar w:top="1080" w:right="1020" w:bottom="280" w:left="1020" w:header="720" w:footer="720" w:gutter="0"/>
          <w:cols w:equalWidth="0" w:num="2">
            <w:col w:w="2196" w:space="40"/>
            <w:col w:w="7624"/>
          </w:cols>
        </w:sectPr>
      </w:pPr>
    </w:p>
    <w:p w14:paraId="34110D3D">
      <w:pPr>
        <w:pStyle w:val="4"/>
        <w:spacing w:line="265" w:lineRule="exact"/>
        <w:ind w:left="1536"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default:</w:t>
      </w:r>
    </w:p>
    <w:p w14:paraId="087C8866">
      <w:pPr>
        <w:pStyle w:val="4"/>
        <w:spacing w:before="5"/>
        <w:ind w:left="2246"/>
      </w:pPr>
      <w:r>
        <w:t>cout&lt;&lt;"\n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choice!"</w:t>
      </w:r>
      <w:r>
        <w:rPr>
          <w:spacing w:val="-4"/>
        </w:rPr>
        <w:t xml:space="preserve"> </w:t>
      </w:r>
      <w:r>
        <w:rPr>
          <w:spacing w:val="-10"/>
        </w:rPr>
        <w:t>;</w:t>
      </w:r>
    </w:p>
    <w:p w14:paraId="5A279C54">
      <w:pPr>
        <w:pStyle w:val="4"/>
      </w:pPr>
    </w:p>
    <w:p w14:paraId="0B308539">
      <w:pPr>
        <w:spacing w:before="0" w:line="273" w:lineRule="exact"/>
        <w:ind w:left="153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EEEEADF">
      <w:pPr>
        <w:pStyle w:val="4"/>
        <w:spacing w:line="244" w:lineRule="auto"/>
        <w:ind w:left="1536" w:right="2566"/>
      </w:pPr>
      <w:r>
        <w:t>cout&lt;&lt;"\n\n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continue(Y/N)?:"; </w:t>
      </w:r>
      <w:r>
        <w:rPr>
          <w:spacing w:val="-2"/>
        </w:rPr>
        <w:t>cin&gt;&gt;stopApp;</w:t>
      </w:r>
    </w:p>
    <w:p w14:paraId="203BFF49">
      <w:pPr>
        <w:pStyle w:val="4"/>
        <w:spacing w:line="265" w:lineRule="exact"/>
        <w:ind w:left="1536"/>
      </w:pPr>
      <w:r>
        <w:rPr>
          <w:spacing w:val="-2"/>
        </w:rPr>
        <w:t>if(stopApp=='N'|'n')</w:t>
      </w:r>
    </w:p>
    <w:p w14:paraId="36BE80A1">
      <w:pPr>
        <w:spacing w:before="3"/>
        <w:ind w:left="153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w14:paraId="4D3A9B59">
      <w:pPr>
        <w:pStyle w:val="4"/>
        <w:spacing w:line="270" w:lineRule="exact"/>
        <w:ind w:left="2246"/>
      </w:pPr>
      <w:r>
        <w:rPr>
          <w:spacing w:val="-2"/>
        </w:rPr>
        <w:t>continue;</w:t>
      </w:r>
    </w:p>
    <w:p w14:paraId="21A91C21">
      <w:pPr>
        <w:spacing w:before="5"/>
        <w:ind w:left="153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57F82EC">
      <w:pPr>
        <w:pStyle w:val="4"/>
        <w:spacing w:line="271" w:lineRule="exact"/>
        <w:ind w:left="1536"/>
      </w:pPr>
      <w:r>
        <w:t>else</w:t>
      </w:r>
      <w:r>
        <w:rPr>
          <w:spacing w:val="-3"/>
        </w:rPr>
        <w:t xml:space="preserve"> </w:t>
      </w:r>
      <w:r>
        <w:rPr>
          <w:spacing w:val="-2"/>
        </w:rPr>
        <w:t>exit;</w:t>
      </w:r>
    </w:p>
    <w:p w14:paraId="74D19BC9">
      <w:pPr>
        <w:spacing w:before="5"/>
        <w:ind w:left="88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A69D365">
      <w:pPr>
        <w:pStyle w:val="4"/>
        <w:spacing w:before="6" w:line="273" w:lineRule="exact"/>
        <w:ind w:left="887"/>
      </w:pPr>
      <w:r>
        <w:rPr>
          <w:spacing w:val="-2"/>
        </w:rPr>
        <w:t>while(toupper(stopApp)=='Y');</w:t>
      </w:r>
    </w:p>
    <w:p w14:paraId="00F147DC">
      <w:pPr>
        <w:spacing w:before="0" w:line="273" w:lineRule="exact"/>
        <w:ind w:left="53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6EFB8D1">
      <w:pPr>
        <w:pStyle w:val="4"/>
      </w:pPr>
    </w:p>
    <w:p w14:paraId="0936D2F4">
      <w:pPr>
        <w:pStyle w:val="4"/>
        <w:spacing w:before="7"/>
      </w:pPr>
    </w:p>
    <w:p w14:paraId="2DE78776">
      <w:pPr>
        <w:spacing w:before="0" w:line="270" w:lineRule="exact"/>
        <w:ind w:left="117" w:right="0" w:firstLine="0"/>
        <w:jc w:val="left"/>
        <w:rPr>
          <w:rFonts w:ascii="Georgia"/>
          <w:sz w:val="24"/>
        </w:rPr>
      </w:pPr>
      <w:r>
        <w:rPr>
          <w:rFonts w:ascii="Georgia"/>
          <w:spacing w:val="-2"/>
          <w:sz w:val="24"/>
        </w:rPr>
        <w:t>OUTPUT:</w:t>
      </w:r>
    </w:p>
    <w:p w14:paraId="28D7ED0F">
      <w:pPr>
        <w:pStyle w:val="4"/>
        <w:spacing w:line="274" w:lineRule="exact"/>
        <w:ind w:left="2906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104775</wp:posOffset>
                </wp:positionV>
                <wp:extent cx="1320800" cy="127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0">
                              <a:moveTo>
                                <a:pt x="0" y="0"/>
                              </a:moveTo>
                              <a:lnTo>
                                <a:pt x="1320563" y="0"/>
                              </a:lnTo>
                            </a:path>
                          </a:pathLst>
                        </a:custGeom>
                        <a:ln w="1296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92.3pt;margin-top:8.25pt;height:0.1pt;width:104pt;mso-position-horizontal-relative:page;z-index:251660288;mso-width-relative:page;mso-height-relative:page;" filled="f" stroked="t" coordsize="1320800,1" o:gfxdata="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/nuJvYAAAACQEAAA8A&#10;AAAAAAAAAQAgAAAAIgAAAGRycy9kb3ducmV2LnhtbFBLAQIUABQAAAAIAIdO4kD5OhdaFwIAAH8E&#10;AAAOAAAAAAAAAAEAIAAAACcBAABkcnMvZTJvRG9jLnhtbFBLBQYAAAAABgAGAFkBAACwBQAAAAA=&#10;" path="m0,0l1320563,0e">
                <v:fill on="f" focussize="0,0"/>
                <v:stroke weight="1.0207874015748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104775</wp:posOffset>
                </wp:positionV>
                <wp:extent cx="2235200" cy="1270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0">
                              <a:moveTo>
                                <a:pt x="0" y="0"/>
                              </a:moveTo>
                              <a:lnTo>
                                <a:pt x="2234783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311.25pt;margin-top:8.25pt;height:0.1pt;width:176pt;mso-position-horizontal-relative:page;z-index:251660288;mso-width-relative:page;mso-height-relative:page;" filled="f" stroked="t" coordsize="2235200,1" o:gfxdata="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Qs4Ym1wAAAAkBAAAP&#10;AAAAAAAAAAEAIAAAACIAAABkcnMvZG93bnJldi54bWxQSwECFAAUAAAACACHTuJAUapD1BkCAAB/&#10;BAAADgAAAAAAAAABACAAAAAmAQAAZHJzL2Uyb0RvYy54bWxQSwUGAAAAAAYABgBZAQAAsQUAAAAA&#10;" path="m0,0l2234783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Database</w:t>
      </w:r>
    </w:p>
    <w:p w14:paraId="6C29ECE7">
      <w:pPr>
        <w:pStyle w:val="4"/>
      </w:pPr>
    </w:p>
    <w:p w14:paraId="31783D00">
      <w:pPr>
        <w:pStyle w:val="4"/>
        <w:spacing w:before="10"/>
      </w:pPr>
    </w:p>
    <w:p w14:paraId="79BBBDC1">
      <w:pPr>
        <w:pStyle w:val="4"/>
        <w:tabs>
          <w:tab w:val="left" w:pos="1191"/>
          <w:tab w:val="left" w:pos="1783"/>
        </w:tabs>
        <w:spacing w:line="235" w:lineRule="auto"/>
        <w:ind w:left="177" w:right="6965"/>
      </w:pPr>
      <w:r>
        <w:t>Student Name</w:t>
      </w:r>
      <w:r>
        <w:tab/>
      </w:r>
      <w:r>
        <w:t>SGPA</w:t>
      </w:r>
      <w:r>
        <w:rPr>
          <w:spacing w:val="6"/>
        </w:rPr>
        <w:t xml:space="preserve"> </w:t>
      </w:r>
      <w:r>
        <w:t xml:space="preserve">Roll </w:t>
      </w:r>
      <w:r>
        <w:rPr>
          <w:spacing w:val="-4"/>
        </w:rPr>
        <w:t>No.</w:t>
      </w:r>
      <w:r>
        <w:tab/>
      </w:r>
      <w:r>
        <w:rPr>
          <w:spacing w:val="-4"/>
        </w:rPr>
        <w:t>No.</w:t>
      </w:r>
    </w:p>
    <w:p w14:paraId="3D6A79AE">
      <w:pPr>
        <w:pStyle w:val="4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109855</wp:posOffset>
                </wp:positionV>
                <wp:extent cx="1727200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>
                              <a:moveTo>
                                <a:pt x="0" y="0"/>
                              </a:moveTo>
                              <a:lnTo>
                                <a:pt x="172687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56.85pt;margin-top:8.65pt;height:0.1pt;width:136pt;mso-position-horizontal-relative:page;mso-wrap-distance-bottom:0pt;mso-wrap-distance-top:0pt;z-index:-251642880;mso-width-relative:page;mso-height-relative:page;" filled="f" stroked="t" coordsize="1727200,1" o:gfxdata="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Q6ltNcAAAAJAQAADwAA&#10;AAAAAAABACAAAAAiAAAAZHJzL2Rvd25yZXYueG1sUEsBAhQAFAAAAAgAh07iQFuv1z8XAgAAfwQA&#10;AA4AAAAAAAAAAQAgAAAAJgEAAGRycy9lMm9Eb2MueG1sUEsFBgAAAAAGAAYAWQEAAK8FAAAAAA==&#10;" path="m0,0l172687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4FCCBA">
      <w:pPr>
        <w:spacing w:after="0"/>
        <w:rPr>
          <w:sz w:val="13"/>
        </w:rPr>
        <w:sectPr>
          <w:type w:val="continuous"/>
          <w:pgSz w:w="11900" w:h="16840"/>
          <w:pgMar w:top="1080" w:right="1020" w:bottom="280" w:left="1020" w:header="720" w:footer="720" w:gutter="0"/>
          <w:cols w:space="720" w:num="1"/>
        </w:sectPr>
      </w:pPr>
    </w:p>
    <w:p w14:paraId="49B2FFEB">
      <w:pPr>
        <w:pStyle w:val="6"/>
        <w:numPr>
          <w:ilvl w:val="0"/>
          <w:numId w:val="2"/>
        </w:numPr>
        <w:tabs>
          <w:tab w:val="left" w:pos="477"/>
          <w:tab w:val="left" w:pos="1484"/>
        </w:tabs>
        <w:spacing w:before="38" w:after="0" w:line="240" w:lineRule="auto"/>
        <w:ind w:left="477" w:right="0" w:hanging="300"/>
        <w:jc w:val="left"/>
        <w:rPr>
          <w:sz w:val="24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Shweta</w:t>
      </w:r>
      <w:r>
        <w:rPr>
          <w:sz w:val="24"/>
        </w:rPr>
        <w:tab/>
      </w:r>
      <w:r>
        <w:rPr>
          <w:sz w:val="24"/>
        </w:rPr>
        <w:t>Nikam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9.89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798DCAFF">
      <w:pPr>
        <w:pStyle w:val="6"/>
        <w:numPr>
          <w:ilvl w:val="0"/>
          <w:numId w:val="2"/>
        </w:numPr>
        <w:tabs>
          <w:tab w:val="left" w:pos="477"/>
          <w:tab w:val="left" w:pos="1670"/>
        </w:tabs>
        <w:spacing w:before="275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Pratiksha</w:t>
      </w:r>
      <w:r>
        <w:rPr>
          <w:sz w:val="24"/>
        </w:rPr>
        <w:tab/>
      </w:r>
      <w:r>
        <w:rPr>
          <w:sz w:val="24"/>
        </w:rPr>
        <w:t>Mote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6</w:t>
      </w:r>
    </w:p>
    <w:p w14:paraId="0410D96B">
      <w:pPr>
        <w:pStyle w:val="4"/>
      </w:pPr>
    </w:p>
    <w:p w14:paraId="17A9D4E0">
      <w:pPr>
        <w:pStyle w:val="6"/>
        <w:numPr>
          <w:ilvl w:val="0"/>
          <w:numId w:val="2"/>
        </w:numPr>
        <w:tabs>
          <w:tab w:val="left" w:pos="477"/>
          <w:tab w:val="left" w:pos="1719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Vaishnavi</w:t>
      </w:r>
      <w:r>
        <w:rPr>
          <w:sz w:val="24"/>
        </w:rPr>
        <w:tab/>
      </w:r>
      <w:r>
        <w:rPr>
          <w:sz w:val="24"/>
        </w:rPr>
        <w:t>Nalawade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z w:val="24"/>
        </w:rPr>
        <w:t>9.54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13</w:t>
      </w:r>
    </w:p>
    <w:p w14:paraId="029D6DDC">
      <w:pPr>
        <w:pStyle w:val="4"/>
      </w:pPr>
    </w:p>
    <w:p w14:paraId="268CFA93">
      <w:pPr>
        <w:pStyle w:val="6"/>
        <w:numPr>
          <w:ilvl w:val="0"/>
          <w:numId w:val="2"/>
        </w:numPr>
        <w:tabs>
          <w:tab w:val="left" w:pos="477"/>
          <w:tab w:val="left" w:pos="1603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Namrata</w:t>
      </w:r>
      <w:r>
        <w:rPr>
          <w:sz w:val="24"/>
        </w:rPr>
        <w:tab/>
      </w:r>
      <w:r>
        <w:rPr>
          <w:sz w:val="24"/>
        </w:rPr>
        <w:t>Shinde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9.12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4</w:t>
      </w:r>
    </w:p>
    <w:p w14:paraId="3BA7DCCF">
      <w:pPr>
        <w:pStyle w:val="6"/>
        <w:numPr>
          <w:ilvl w:val="0"/>
          <w:numId w:val="2"/>
        </w:numPr>
        <w:tabs>
          <w:tab w:val="left" w:pos="477"/>
          <w:tab w:val="left" w:pos="1524"/>
        </w:tabs>
        <w:spacing w:before="276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Supriya</w:t>
      </w:r>
      <w:r>
        <w:rPr>
          <w:sz w:val="24"/>
        </w:rPr>
        <w:tab/>
      </w:r>
      <w:r>
        <w:rPr>
          <w:sz w:val="24"/>
        </w:rPr>
        <w:t>Pitekar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9.65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00FB284A">
      <w:pPr>
        <w:pStyle w:val="6"/>
        <w:numPr>
          <w:ilvl w:val="0"/>
          <w:numId w:val="2"/>
        </w:numPr>
        <w:tabs>
          <w:tab w:val="left" w:pos="477"/>
          <w:tab w:val="left" w:pos="1421"/>
        </w:tabs>
        <w:spacing w:before="275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Tanuja</w:t>
      </w:r>
      <w:r>
        <w:rPr>
          <w:sz w:val="24"/>
        </w:rPr>
        <w:tab/>
      </w:r>
      <w:r>
        <w:rPr>
          <w:sz w:val="24"/>
        </w:rPr>
        <w:t>Nevase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4610C843">
      <w:pPr>
        <w:pStyle w:val="4"/>
      </w:pPr>
    </w:p>
    <w:p w14:paraId="36B9AF09">
      <w:pPr>
        <w:pStyle w:val="6"/>
        <w:numPr>
          <w:ilvl w:val="0"/>
          <w:numId w:val="2"/>
        </w:numPr>
        <w:tabs>
          <w:tab w:val="left" w:pos="477"/>
          <w:tab w:val="left" w:pos="147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Sakshi,</w:t>
      </w:r>
      <w:r>
        <w:rPr>
          <w:sz w:val="24"/>
        </w:rPr>
        <w:tab/>
      </w:r>
      <w:r>
        <w:rPr>
          <w:sz w:val="24"/>
        </w:rPr>
        <w:t>Shitole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9.01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12</w:t>
      </w:r>
    </w:p>
    <w:p w14:paraId="46F55286">
      <w:pPr>
        <w:pStyle w:val="4"/>
      </w:pPr>
    </w:p>
    <w:p w14:paraId="67BB1498">
      <w:pPr>
        <w:pStyle w:val="6"/>
        <w:numPr>
          <w:ilvl w:val="0"/>
          <w:numId w:val="2"/>
        </w:numPr>
        <w:tabs>
          <w:tab w:val="left" w:pos="477"/>
          <w:tab w:val="left" w:pos="1364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Shruti</w:t>
      </w:r>
      <w:r>
        <w:rPr>
          <w:sz w:val="24"/>
        </w:rPr>
        <w:tab/>
      </w:r>
      <w:r>
        <w:rPr>
          <w:sz w:val="24"/>
        </w:rPr>
        <w:t>Mane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11</w:t>
      </w:r>
    </w:p>
    <w:p w14:paraId="7D6454F6">
      <w:pPr>
        <w:pStyle w:val="6"/>
        <w:numPr>
          <w:ilvl w:val="0"/>
          <w:numId w:val="2"/>
        </w:numPr>
        <w:tabs>
          <w:tab w:val="left" w:pos="477"/>
          <w:tab w:val="left" w:pos="1377"/>
        </w:tabs>
        <w:spacing w:before="276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Swara</w:t>
      </w:r>
      <w:r>
        <w:rPr>
          <w:sz w:val="24"/>
        </w:rPr>
        <w:tab/>
      </w:r>
      <w:r>
        <w:rPr>
          <w:sz w:val="24"/>
        </w:rPr>
        <w:t>Kakade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9.08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6EB74DC0">
      <w:pPr>
        <w:pStyle w:val="6"/>
        <w:numPr>
          <w:ilvl w:val="0"/>
          <w:numId w:val="2"/>
        </w:numPr>
        <w:tabs>
          <w:tab w:val="left" w:pos="597"/>
          <w:tab w:val="left" w:pos="1524"/>
        </w:tabs>
        <w:spacing w:before="275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Siddhi</w:t>
      </w:r>
      <w:r>
        <w:rPr>
          <w:sz w:val="24"/>
        </w:rPr>
        <w:tab/>
      </w:r>
      <w:r>
        <w:rPr>
          <w:sz w:val="24"/>
        </w:rPr>
        <w:t>Jagtap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9.45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4BF44C51">
      <w:pPr>
        <w:pStyle w:val="4"/>
      </w:pPr>
    </w:p>
    <w:p w14:paraId="65F18BE7">
      <w:pPr>
        <w:pStyle w:val="6"/>
        <w:numPr>
          <w:ilvl w:val="0"/>
          <w:numId w:val="2"/>
        </w:numPr>
        <w:tabs>
          <w:tab w:val="left" w:pos="575"/>
          <w:tab w:val="left" w:pos="1462"/>
        </w:tabs>
        <w:spacing w:before="0" w:after="0" w:line="240" w:lineRule="auto"/>
        <w:ind w:left="575" w:right="0" w:hanging="398"/>
        <w:jc w:val="left"/>
        <w:rPr>
          <w:sz w:val="24"/>
        </w:rPr>
      </w:pPr>
      <w:r>
        <w:rPr>
          <w:spacing w:val="-2"/>
          <w:sz w:val="24"/>
        </w:rPr>
        <w:t>Anuja</w:t>
      </w:r>
      <w:r>
        <w:rPr>
          <w:sz w:val="24"/>
        </w:rPr>
        <w:tab/>
      </w:r>
      <w:r>
        <w:rPr>
          <w:sz w:val="24"/>
        </w:rPr>
        <w:t>Durgade</w:t>
      </w:r>
      <w:r>
        <w:rPr>
          <w:spacing w:val="59"/>
          <w:sz w:val="24"/>
        </w:rPr>
        <w:t xml:space="preserve">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z w:val="24"/>
        </w:rPr>
        <w:t>8.97</w:t>
      </w:r>
      <w:r>
        <w:rPr>
          <w:spacing w:val="26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15</w:t>
      </w:r>
    </w:p>
    <w:p w14:paraId="05B345FE">
      <w:pPr>
        <w:pStyle w:val="4"/>
      </w:pPr>
    </w:p>
    <w:p w14:paraId="49AF2EF2">
      <w:pPr>
        <w:pStyle w:val="6"/>
        <w:numPr>
          <w:ilvl w:val="0"/>
          <w:numId w:val="2"/>
        </w:numPr>
        <w:tabs>
          <w:tab w:val="left" w:pos="597"/>
          <w:tab w:val="left" w:pos="1550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Komal</w:t>
      </w:r>
      <w:r>
        <w:rPr>
          <w:sz w:val="24"/>
        </w:rPr>
        <w:tab/>
      </w:r>
      <w:r>
        <w:rPr>
          <w:sz w:val="24"/>
        </w:rPr>
        <w:t>Waghmode</w:t>
      </w:r>
      <w:r>
        <w:rPr>
          <w:spacing w:val="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9.55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14</w:t>
      </w:r>
    </w:p>
    <w:p w14:paraId="4404628A">
      <w:pPr>
        <w:pStyle w:val="6"/>
        <w:numPr>
          <w:ilvl w:val="0"/>
          <w:numId w:val="2"/>
        </w:numPr>
        <w:tabs>
          <w:tab w:val="left" w:pos="597"/>
          <w:tab w:val="left" w:pos="1427"/>
        </w:tabs>
        <w:spacing w:before="276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Gauri</w:t>
      </w:r>
      <w:r>
        <w:rPr>
          <w:sz w:val="24"/>
        </w:rPr>
        <w:tab/>
      </w:r>
      <w:r>
        <w:rPr>
          <w:sz w:val="24"/>
        </w:rPr>
        <w:t>Avhad</w:t>
      </w:r>
      <w:r>
        <w:rPr>
          <w:spacing w:val="53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z w:val="24"/>
        </w:rPr>
        <w:t>9.74</w:t>
      </w:r>
      <w:r>
        <w:rPr>
          <w:spacing w:val="25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7A4D4B3">
      <w:pPr>
        <w:pStyle w:val="4"/>
        <w:spacing w:before="10"/>
      </w:pPr>
    </w:p>
    <w:p w14:paraId="2CBEC4A9">
      <w:pPr>
        <w:pStyle w:val="6"/>
        <w:numPr>
          <w:ilvl w:val="0"/>
          <w:numId w:val="2"/>
        </w:numPr>
        <w:tabs>
          <w:tab w:val="left" w:pos="580"/>
          <w:tab w:val="left" w:pos="1735"/>
        </w:tabs>
        <w:spacing w:before="1" w:after="0" w:line="240" w:lineRule="auto"/>
        <w:ind w:left="580" w:right="0" w:hanging="403"/>
        <w:jc w:val="left"/>
        <w:rPr>
          <w:sz w:val="24"/>
        </w:rPr>
      </w:pPr>
      <w:r>
        <w:rPr>
          <w:spacing w:val="-2"/>
          <w:sz w:val="24"/>
        </w:rPr>
        <w:t>Anushka</w:t>
      </w:r>
      <w:r>
        <w:rPr>
          <w:sz w:val="24"/>
        </w:rPr>
        <w:tab/>
      </w:r>
      <w:r>
        <w:rPr>
          <w:sz w:val="24"/>
        </w:rPr>
        <w:t>Vinchurkar</w:t>
      </w:r>
      <w:r>
        <w:rPr>
          <w:spacing w:val="52"/>
          <w:sz w:val="24"/>
        </w:rPr>
        <w:t xml:space="preserve">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z w:val="24"/>
        </w:rPr>
        <w:t>8.86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37979065">
      <w:pPr>
        <w:pStyle w:val="6"/>
        <w:numPr>
          <w:ilvl w:val="0"/>
          <w:numId w:val="2"/>
        </w:numPr>
        <w:tabs>
          <w:tab w:val="left" w:pos="597"/>
          <w:tab w:val="left" w:pos="1430"/>
        </w:tabs>
        <w:spacing w:before="1" w:after="0" w:line="550" w:lineRule="atLeast"/>
        <w:ind w:left="117" w:right="6004" w:firstLine="60"/>
        <w:jc w:val="left"/>
        <w:rPr>
          <w:sz w:val="24"/>
        </w:rPr>
      </w:pPr>
      <w:r>
        <w:rPr>
          <w:spacing w:val="-2"/>
          <w:sz w:val="24"/>
        </w:rPr>
        <w:t>Ketki</w:t>
      </w:r>
      <w:r>
        <w:rPr>
          <w:sz w:val="24"/>
        </w:rPr>
        <w:tab/>
      </w:r>
      <w:r>
        <w:rPr>
          <w:sz w:val="24"/>
        </w:rPr>
        <w:t>Gurav</w:t>
      </w:r>
      <w:r>
        <w:rPr>
          <w:spacing w:val="4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8.98</w:t>
      </w:r>
      <w:r>
        <w:rPr>
          <w:spacing w:val="8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8 Select action from following:</w:t>
      </w:r>
    </w:p>
    <w:p w14:paraId="2A452B45">
      <w:pPr>
        <w:spacing w:before="0" w:line="272" w:lineRule="exact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420FAE65">
      <w:pPr>
        <w:pStyle w:val="6"/>
        <w:numPr>
          <w:ilvl w:val="0"/>
          <w:numId w:val="3"/>
        </w:numPr>
        <w:tabs>
          <w:tab w:val="left" w:pos="312"/>
        </w:tabs>
        <w:spacing w:before="6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5FE76649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21F61DEA">
      <w:pPr>
        <w:pStyle w:val="4"/>
        <w:spacing w:before="5"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3AF86576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56AFE93E">
      <w:pPr>
        <w:pStyle w:val="6"/>
        <w:numPr>
          <w:ilvl w:val="0"/>
          <w:numId w:val="3"/>
        </w:numPr>
        <w:tabs>
          <w:tab w:val="left" w:pos="312"/>
        </w:tabs>
        <w:spacing w:before="6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637CF7A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65F8E273">
      <w:pPr>
        <w:pStyle w:val="4"/>
        <w:spacing w:before="5"/>
        <w:ind w:left="11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choise(1/2/3/4/5/6/7/8/9):1</w:t>
      </w:r>
    </w:p>
    <w:p w14:paraId="5ABD31CB">
      <w:pPr>
        <w:pStyle w:val="4"/>
      </w:pPr>
    </w:p>
    <w:p w14:paraId="085D5B4F">
      <w:pPr>
        <w:pStyle w:val="4"/>
        <w:spacing w:before="10"/>
      </w:pPr>
    </w:p>
    <w:p w14:paraId="3563FFC0">
      <w:pPr>
        <w:pStyle w:val="4"/>
        <w:tabs>
          <w:tab w:val="left" w:pos="1191"/>
          <w:tab w:val="left" w:pos="1783"/>
        </w:tabs>
        <w:spacing w:line="235" w:lineRule="auto"/>
        <w:ind w:left="177" w:right="6965"/>
      </w:pPr>
      <w:r>
        <w:t>Student Name</w:t>
      </w:r>
      <w:r>
        <w:tab/>
      </w:r>
      <w:r>
        <w:t>SGPA</w:t>
      </w:r>
      <w:r>
        <w:rPr>
          <w:spacing w:val="6"/>
        </w:rPr>
        <w:t xml:space="preserve"> </w:t>
      </w:r>
      <w:r>
        <w:t xml:space="preserve">Roll </w:t>
      </w:r>
      <w:r>
        <w:rPr>
          <w:spacing w:val="-4"/>
        </w:rPr>
        <w:t>No.</w:t>
      </w:r>
      <w:r>
        <w:tab/>
      </w:r>
      <w:r>
        <w:rPr>
          <w:spacing w:val="-4"/>
        </w:rPr>
        <w:t>No.</w:t>
      </w:r>
    </w:p>
    <w:p w14:paraId="6887E42F">
      <w:pPr>
        <w:pStyle w:val="4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110490</wp:posOffset>
                </wp:positionV>
                <wp:extent cx="1727200" cy="1270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>
                              <a:moveTo>
                                <a:pt x="0" y="0"/>
                              </a:moveTo>
                              <a:lnTo>
                                <a:pt x="172687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56.85pt;margin-top:8.7pt;height:0.1pt;width:136pt;mso-position-horizontal-relative:page;mso-wrap-distance-bottom:0pt;mso-wrap-distance-top:0pt;z-index:-251641856;mso-width-relative:page;mso-height-relative:page;" filled="f" stroked="t" coordsize="1727200,1" o:gfxdata="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GrQ0vYAAAACQEAAA8A&#10;AAAAAAAAAQAgAAAAIgAAAGRycy9kb3ducmV2LnhtbFBLAQIUABQAAAAIAIdO4kDPrPoVFwIAAH8E&#10;AAAOAAAAAAAAAAEAIAAAACcBAABkcnMvZTJvRG9jLnhtbFBLBQYAAAAABgAGAFkBAACwBQAAAAA=&#10;" path="m0,0l172687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59EAE2B">
      <w:pPr>
        <w:pStyle w:val="6"/>
        <w:numPr>
          <w:ilvl w:val="0"/>
          <w:numId w:val="4"/>
        </w:numPr>
        <w:tabs>
          <w:tab w:val="left" w:pos="477"/>
          <w:tab w:val="left" w:pos="1484"/>
        </w:tabs>
        <w:spacing w:before="93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Shweta</w:t>
      </w:r>
      <w:r>
        <w:rPr>
          <w:sz w:val="24"/>
        </w:rPr>
        <w:tab/>
      </w:r>
      <w:r>
        <w:rPr>
          <w:sz w:val="24"/>
        </w:rPr>
        <w:t>Nikam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9.89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7CFCB0E7">
      <w:pPr>
        <w:pStyle w:val="4"/>
      </w:pPr>
    </w:p>
    <w:p w14:paraId="1C1F3D54">
      <w:pPr>
        <w:pStyle w:val="6"/>
        <w:numPr>
          <w:ilvl w:val="0"/>
          <w:numId w:val="4"/>
        </w:numPr>
        <w:tabs>
          <w:tab w:val="left" w:pos="477"/>
          <w:tab w:val="left" w:pos="1670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Pratiksha</w:t>
      </w:r>
      <w:r>
        <w:rPr>
          <w:sz w:val="24"/>
        </w:rPr>
        <w:tab/>
      </w:r>
      <w:r>
        <w:rPr>
          <w:sz w:val="24"/>
        </w:rPr>
        <w:t>Mote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6</w:t>
      </w:r>
    </w:p>
    <w:p w14:paraId="49B4DEC5">
      <w:pPr>
        <w:pStyle w:val="4"/>
      </w:pPr>
    </w:p>
    <w:p w14:paraId="6BD6C204">
      <w:pPr>
        <w:pStyle w:val="6"/>
        <w:numPr>
          <w:ilvl w:val="0"/>
          <w:numId w:val="4"/>
        </w:numPr>
        <w:tabs>
          <w:tab w:val="left" w:pos="477"/>
          <w:tab w:val="left" w:pos="1719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Vaishnavi</w:t>
      </w:r>
      <w:r>
        <w:rPr>
          <w:sz w:val="24"/>
        </w:rPr>
        <w:tab/>
      </w:r>
      <w:r>
        <w:rPr>
          <w:sz w:val="24"/>
        </w:rPr>
        <w:t>Nalawade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z w:val="24"/>
        </w:rPr>
        <w:t>9.54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13</w:t>
      </w:r>
    </w:p>
    <w:p w14:paraId="1E0E6232">
      <w:pPr>
        <w:pStyle w:val="4"/>
      </w:pPr>
    </w:p>
    <w:p w14:paraId="544502B6">
      <w:pPr>
        <w:pStyle w:val="6"/>
        <w:numPr>
          <w:ilvl w:val="0"/>
          <w:numId w:val="4"/>
        </w:numPr>
        <w:tabs>
          <w:tab w:val="left" w:pos="477"/>
          <w:tab w:val="left" w:pos="1603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Namrata</w:t>
      </w:r>
      <w:r>
        <w:rPr>
          <w:sz w:val="24"/>
        </w:rPr>
        <w:tab/>
      </w:r>
      <w:r>
        <w:rPr>
          <w:sz w:val="24"/>
        </w:rPr>
        <w:t>Shinde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9.12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4</w:t>
      </w:r>
    </w:p>
    <w:p w14:paraId="60CCE242">
      <w:pPr>
        <w:spacing w:after="0" w:line="240" w:lineRule="auto"/>
        <w:jc w:val="left"/>
        <w:rPr>
          <w:sz w:val="24"/>
        </w:rPr>
        <w:sectPr>
          <w:pgSz w:w="11900" w:h="16840"/>
          <w:pgMar w:top="1080" w:right="1020" w:bottom="280" w:left="1020" w:header="720" w:footer="720" w:gutter="0"/>
          <w:cols w:space="720" w:num="1"/>
        </w:sectPr>
      </w:pPr>
    </w:p>
    <w:p w14:paraId="1E8501C3">
      <w:pPr>
        <w:pStyle w:val="6"/>
        <w:numPr>
          <w:ilvl w:val="0"/>
          <w:numId w:val="4"/>
        </w:numPr>
        <w:tabs>
          <w:tab w:val="left" w:pos="477"/>
          <w:tab w:val="left" w:pos="1524"/>
        </w:tabs>
        <w:spacing w:before="37" w:after="0" w:line="240" w:lineRule="auto"/>
        <w:ind w:left="477" w:right="0" w:hanging="300"/>
        <w:jc w:val="left"/>
        <w:rPr>
          <w:sz w:val="24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Supriya</w:t>
      </w:r>
      <w:r>
        <w:rPr>
          <w:sz w:val="24"/>
        </w:rPr>
        <w:tab/>
      </w:r>
      <w:r>
        <w:rPr>
          <w:sz w:val="24"/>
        </w:rPr>
        <w:t>Pitekar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9.65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786804DA">
      <w:pPr>
        <w:pStyle w:val="4"/>
      </w:pPr>
    </w:p>
    <w:p w14:paraId="1F374E1C">
      <w:pPr>
        <w:pStyle w:val="6"/>
        <w:numPr>
          <w:ilvl w:val="0"/>
          <w:numId w:val="4"/>
        </w:numPr>
        <w:tabs>
          <w:tab w:val="left" w:pos="477"/>
          <w:tab w:val="left" w:pos="1421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Tanuja</w:t>
      </w:r>
      <w:r>
        <w:rPr>
          <w:sz w:val="24"/>
        </w:rPr>
        <w:tab/>
      </w:r>
      <w:r>
        <w:rPr>
          <w:sz w:val="24"/>
        </w:rPr>
        <w:t>Nevse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9.5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5</w:t>
      </w:r>
    </w:p>
    <w:p w14:paraId="0D4B12A4">
      <w:pPr>
        <w:pStyle w:val="4"/>
      </w:pPr>
    </w:p>
    <w:p w14:paraId="26E835EA">
      <w:pPr>
        <w:pStyle w:val="6"/>
        <w:numPr>
          <w:ilvl w:val="0"/>
          <w:numId w:val="4"/>
        </w:numPr>
        <w:tabs>
          <w:tab w:val="left" w:pos="477"/>
          <w:tab w:val="left" w:pos="147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Sakshi,</w:t>
      </w:r>
      <w:r>
        <w:rPr>
          <w:sz w:val="24"/>
        </w:rPr>
        <w:tab/>
      </w:r>
      <w:r>
        <w:rPr>
          <w:sz w:val="24"/>
        </w:rPr>
        <w:t>Shitole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9.01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12</w:t>
      </w:r>
    </w:p>
    <w:p w14:paraId="4B1A6D54">
      <w:pPr>
        <w:pStyle w:val="4"/>
      </w:pPr>
    </w:p>
    <w:p w14:paraId="25707465">
      <w:pPr>
        <w:pStyle w:val="6"/>
        <w:numPr>
          <w:ilvl w:val="0"/>
          <w:numId w:val="4"/>
        </w:numPr>
        <w:tabs>
          <w:tab w:val="left" w:pos="477"/>
          <w:tab w:val="left" w:pos="1364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Shruti</w:t>
      </w:r>
      <w:r>
        <w:rPr>
          <w:sz w:val="24"/>
        </w:rPr>
        <w:tab/>
      </w:r>
      <w:r>
        <w:rPr>
          <w:sz w:val="24"/>
        </w:rPr>
        <w:t>Mane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11</w:t>
      </w:r>
    </w:p>
    <w:p w14:paraId="69BFF925">
      <w:pPr>
        <w:pStyle w:val="6"/>
        <w:numPr>
          <w:ilvl w:val="0"/>
          <w:numId w:val="4"/>
        </w:numPr>
        <w:tabs>
          <w:tab w:val="left" w:pos="477"/>
          <w:tab w:val="left" w:pos="1377"/>
        </w:tabs>
        <w:spacing w:before="276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Swara</w:t>
      </w:r>
      <w:r>
        <w:rPr>
          <w:sz w:val="24"/>
        </w:rPr>
        <w:tab/>
      </w:r>
      <w:r>
        <w:rPr>
          <w:sz w:val="24"/>
        </w:rPr>
        <w:t>Kakade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9.08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4355558A">
      <w:pPr>
        <w:pStyle w:val="6"/>
        <w:numPr>
          <w:ilvl w:val="0"/>
          <w:numId w:val="4"/>
        </w:numPr>
        <w:tabs>
          <w:tab w:val="left" w:pos="597"/>
          <w:tab w:val="left" w:pos="1524"/>
        </w:tabs>
        <w:spacing w:before="275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Siddhi</w:t>
      </w:r>
      <w:r>
        <w:rPr>
          <w:sz w:val="24"/>
        </w:rPr>
        <w:tab/>
      </w:r>
      <w:r>
        <w:rPr>
          <w:sz w:val="24"/>
        </w:rPr>
        <w:t>Jagtap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9.45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21E190E6">
      <w:pPr>
        <w:pStyle w:val="4"/>
      </w:pPr>
    </w:p>
    <w:p w14:paraId="0554A209">
      <w:pPr>
        <w:pStyle w:val="6"/>
        <w:numPr>
          <w:ilvl w:val="0"/>
          <w:numId w:val="4"/>
        </w:numPr>
        <w:tabs>
          <w:tab w:val="left" w:pos="575"/>
          <w:tab w:val="left" w:pos="1462"/>
        </w:tabs>
        <w:spacing w:before="0" w:after="0" w:line="240" w:lineRule="auto"/>
        <w:ind w:left="575" w:right="0" w:hanging="398"/>
        <w:jc w:val="left"/>
        <w:rPr>
          <w:sz w:val="24"/>
        </w:rPr>
      </w:pPr>
      <w:r>
        <w:rPr>
          <w:spacing w:val="-2"/>
          <w:sz w:val="24"/>
        </w:rPr>
        <w:t>Anuja</w:t>
      </w:r>
      <w:r>
        <w:rPr>
          <w:sz w:val="24"/>
        </w:rPr>
        <w:tab/>
      </w:r>
      <w:r>
        <w:rPr>
          <w:sz w:val="24"/>
        </w:rPr>
        <w:t>Durgade</w:t>
      </w:r>
      <w:r>
        <w:rPr>
          <w:spacing w:val="59"/>
          <w:sz w:val="24"/>
        </w:rPr>
        <w:t xml:space="preserve">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z w:val="24"/>
        </w:rPr>
        <w:t>8.97</w:t>
      </w:r>
      <w:r>
        <w:rPr>
          <w:spacing w:val="26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15</w:t>
      </w:r>
    </w:p>
    <w:p w14:paraId="40ECE7C9">
      <w:pPr>
        <w:pStyle w:val="4"/>
      </w:pPr>
    </w:p>
    <w:p w14:paraId="355CC188">
      <w:pPr>
        <w:pStyle w:val="6"/>
        <w:numPr>
          <w:ilvl w:val="0"/>
          <w:numId w:val="4"/>
        </w:numPr>
        <w:tabs>
          <w:tab w:val="left" w:pos="597"/>
          <w:tab w:val="left" w:pos="1550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Komal</w:t>
      </w:r>
      <w:r>
        <w:rPr>
          <w:sz w:val="24"/>
        </w:rPr>
        <w:tab/>
      </w:r>
      <w:r>
        <w:rPr>
          <w:sz w:val="24"/>
        </w:rPr>
        <w:t>Waghmode</w:t>
      </w:r>
      <w:r>
        <w:rPr>
          <w:spacing w:val="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9.55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14</w:t>
      </w:r>
    </w:p>
    <w:p w14:paraId="69AA08C9">
      <w:pPr>
        <w:pStyle w:val="6"/>
        <w:numPr>
          <w:ilvl w:val="0"/>
          <w:numId w:val="4"/>
        </w:numPr>
        <w:tabs>
          <w:tab w:val="left" w:pos="597"/>
          <w:tab w:val="left" w:pos="1427"/>
        </w:tabs>
        <w:spacing w:before="276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Gauri</w:t>
      </w:r>
      <w:r>
        <w:rPr>
          <w:sz w:val="24"/>
        </w:rPr>
        <w:tab/>
      </w:r>
      <w:r>
        <w:rPr>
          <w:sz w:val="24"/>
        </w:rPr>
        <w:t>Avhad</w:t>
      </w:r>
      <w:r>
        <w:rPr>
          <w:spacing w:val="53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z w:val="24"/>
        </w:rPr>
        <w:t>9.74</w:t>
      </w:r>
      <w:r>
        <w:rPr>
          <w:spacing w:val="25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7284F94F">
      <w:pPr>
        <w:pStyle w:val="6"/>
        <w:numPr>
          <w:ilvl w:val="0"/>
          <w:numId w:val="4"/>
        </w:numPr>
        <w:tabs>
          <w:tab w:val="left" w:pos="580"/>
          <w:tab w:val="left" w:pos="1735"/>
        </w:tabs>
        <w:spacing w:before="275" w:after="0" w:line="240" w:lineRule="auto"/>
        <w:ind w:left="580" w:right="0" w:hanging="403"/>
        <w:jc w:val="left"/>
        <w:rPr>
          <w:sz w:val="24"/>
        </w:rPr>
      </w:pPr>
      <w:r>
        <w:rPr>
          <w:spacing w:val="-2"/>
          <w:sz w:val="24"/>
        </w:rPr>
        <w:t>Anushka</w:t>
      </w:r>
      <w:r>
        <w:rPr>
          <w:sz w:val="24"/>
        </w:rPr>
        <w:tab/>
      </w:r>
      <w:r>
        <w:rPr>
          <w:sz w:val="24"/>
        </w:rPr>
        <w:t>Vinchurkar</w:t>
      </w:r>
      <w:r>
        <w:rPr>
          <w:spacing w:val="52"/>
          <w:sz w:val="24"/>
        </w:rPr>
        <w:t xml:space="preserve">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z w:val="24"/>
        </w:rPr>
        <w:t>8.86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7B1AF741">
      <w:pPr>
        <w:pStyle w:val="6"/>
        <w:numPr>
          <w:ilvl w:val="0"/>
          <w:numId w:val="4"/>
        </w:numPr>
        <w:tabs>
          <w:tab w:val="left" w:pos="597"/>
          <w:tab w:val="left" w:pos="1430"/>
        </w:tabs>
        <w:spacing w:before="2" w:after="0" w:line="550" w:lineRule="atLeast"/>
        <w:ind w:left="117" w:right="6004" w:firstLine="60"/>
        <w:jc w:val="left"/>
        <w:rPr>
          <w:sz w:val="24"/>
        </w:rPr>
      </w:pPr>
      <w:r>
        <w:rPr>
          <w:spacing w:val="-2"/>
          <w:sz w:val="24"/>
        </w:rPr>
        <w:t>Ketki</w:t>
      </w:r>
      <w:r>
        <w:rPr>
          <w:sz w:val="24"/>
        </w:rPr>
        <w:tab/>
      </w:r>
      <w:r>
        <w:rPr>
          <w:sz w:val="24"/>
        </w:rPr>
        <w:t>Gurav</w:t>
      </w:r>
      <w:r>
        <w:rPr>
          <w:spacing w:val="4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8.98</w:t>
      </w:r>
      <w:r>
        <w:rPr>
          <w:spacing w:val="8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8 Do you want to continue(Y/N)?:y Select action from following:</w:t>
      </w:r>
    </w:p>
    <w:p w14:paraId="2DE15C04">
      <w:pPr>
        <w:spacing w:before="9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59FE9209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3F0C4CE8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6DCDCE9E">
      <w:pPr>
        <w:pStyle w:val="4"/>
        <w:spacing w:before="6"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7536CAB1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75E16A3D">
      <w:pPr>
        <w:pStyle w:val="6"/>
        <w:numPr>
          <w:ilvl w:val="0"/>
          <w:numId w:val="3"/>
        </w:numPr>
        <w:tabs>
          <w:tab w:val="left" w:pos="312"/>
        </w:tabs>
        <w:spacing w:before="6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80CFB98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341F89AB">
      <w:pPr>
        <w:pStyle w:val="4"/>
        <w:spacing w:before="5"/>
        <w:ind w:left="17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choise(1/2/3/4/5/6/7/8/9):2</w:t>
      </w:r>
    </w:p>
    <w:p w14:paraId="0F221E33">
      <w:pPr>
        <w:pStyle w:val="4"/>
        <w:tabs>
          <w:tab w:val="left" w:pos="1783"/>
        </w:tabs>
        <w:spacing w:before="2" w:line="550" w:lineRule="atLeast"/>
        <w:ind w:left="177" w:right="5575" w:hanging="61"/>
      </w:pPr>
      <w:r>
        <w:t>&lt;sorting</w:t>
      </w:r>
      <w:r>
        <w:rPr>
          <w:spacing w:val="-6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wise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sort...&gt; Student Name</w:t>
      </w:r>
      <w:r>
        <w:tab/>
      </w:r>
      <w:r>
        <w:t>SGPA</w:t>
      </w:r>
      <w:r>
        <w:rPr>
          <w:spacing w:val="40"/>
        </w:rPr>
        <w:t xml:space="preserve"> </w:t>
      </w:r>
      <w:r>
        <w:t>Roll</w:t>
      </w:r>
    </w:p>
    <w:p w14:paraId="166EE1F4">
      <w:pPr>
        <w:pStyle w:val="4"/>
        <w:tabs>
          <w:tab w:val="left" w:pos="1191"/>
        </w:tabs>
        <w:spacing w:line="272" w:lineRule="exact"/>
        <w:ind w:left="177"/>
      </w:pPr>
      <w:r>
        <w:rPr>
          <w:spacing w:val="-5"/>
        </w:rPr>
        <w:t>No.</w:t>
      </w:r>
      <w:r>
        <w:tab/>
      </w:r>
      <w:r>
        <w:rPr>
          <w:spacing w:val="-5"/>
        </w:rPr>
        <w:t>No.</w:t>
      </w:r>
    </w:p>
    <w:p w14:paraId="3C0F9D29">
      <w:pPr>
        <w:pStyle w:val="4"/>
        <w:spacing w:before="11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109855</wp:posOffset>
                </wp:positionV>
                <wp:extent cx="1727200" cy="127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>
                              <a:moveTo>
                                <a:pt x="0" y="0"/>
                              </a:moveTo>
                              <a:lnTo>
                                <a:pt x="172687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56.85pt;margin-top:8.65pt;height:0.1pt;width:136pt;mso-position-horizontal-relative:page;mso-wrap-distance-bottom:0pt;mso-wrap-distance-top:0pt;z-index:-251640832;mso-width-relative:page;mso-height-relative:page;" filled="f" stroked="t" coordsize="1727200,1" o:gfxdata="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Q6ltNcAAAAJAQAADwAA&#10;AAAAAAABACAAAAAiAAAAZHJzL2Rvd25yZXYueG1sUEsBAhQAFAAAAAgAh07iQEK2xJMXAgAAfwQA&#10;AA4AAAAAAAAAAQAgAAAAJgEAAGRycy9lMm9Eb2MueG1sUEsFBgAAAAAGAAYAWQEAAK8FAAAAAA==&#10;" path="m0,0l172687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88895C0">
      <w:pPr>
        <w:pStyle w:val="6"/>
        <w:numPr>
          <w:ilvl w:val="0"/>
          <w:numId w:val="5"/>
        </w:numPr>
        <w:tabs>
          <w:tab w:val="left" w:pos="460"/>
          <w:tab w:val="left" w:pos="1347"/>
        </w:tabs>
        <w:spacing w:before="93" w:after="0" w:line="240" w:lineRule="auto"/>
        <w:ind w:left="460" w:right="0" w:hanging="283"/>
        <w:jc w:val="left"/>
        <w:rPr>
          <w:sz w:val="24"/>
        </w:rPr>
      </w:pPr>
      <w:r>
        <w:rPr>
          <w:spacing w:val="-2"/>
          <w:sz w:val="24"/>
        </w:rPr>
        <w:t>Anuja</w:t>
      </w:r>
      <w:r>
        <w:rPr>
          <w:sz w:val="24"/>
        </w:rPr>
        <w:tab/>
      </w:r>
      <w:r>
        <w:rPr>
          <w:sz w:val="24"/>
        </w:rPr>
        <w:t>Durgade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8.97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15</w:t>
      </w:r>
    </w:p>
    <w:p w14:paraId="21AEABB4">
      <w:pPr>
        <w:pStyle w:val="4"/>
        <w:spacing w:before="11"/>
      </w:pPr>
    </w:p>
    <w:p w14:paraId="01058B6F">
      <w:pPr>
        <w:pStyle w:val="6"/>
        <w:numPr>
          <w:ilvl w:val="0"/>
          <w:numId w:val="5"/>
        </w:numPr>
        <w:tabs>
          <w:tab w:val="left" w:pos="477"/>
          <w:tab w:val="left" w:pos="1430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Komal</w:t>
      </w:r>
      <w:r>
        <w:rPr>
          <w:sz w:val="24"/>
        </w:rPr>
        <w:tab/>
      </w:r>
      <w:r>
        <w:rPr>
          <w:sz w:val="24"/>
        </w:rPr>
        <w:t>Waghmode</w:t>
      </w:r>
      <w:r>
        <w:rPr>
          <w:spacing w:val="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9.55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14</w:t>
      </w:r>
    </w:p>
    <w:p w14:paraId="1D9C666B">
      <w:pPr>
        <w:pStyle w:val="4"/>
      </w:pPr>
    </w:p>
    <w:p w14:paraId="5F7CAFFF">
      <w:pPr>
        <w:pStyle w:val="6"/>
        <w:numPr>
          <w:ilvl w:val="0"/>
          <w:numId w:val="5"/>
        </w:numPr>
        <w:tabs>
          <w:tab w:val="left" w:pos="477"/>
          <w:tab w:val="left" w:pos="1719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Vaishnavi</w:t>
      </w:r>
      <w:r>
        <w:rPr>
          <w:sz w:val="24"/>
        </w:rPr>
        <w:tab/>
      </w:r>
      <w:r>
        <w:rPr>
          <w:sz w:val="24"/>
        </w:rPr>
        <w:t>Nalawade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z w:val="24"/>
        </w:rPr>
        <w:t>9.54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13</w:t>
      </w:r>
    </w:p>
    <w:p w14:paraId="01761A7E">
      <w:pPr>
        <w:pStyle w:val="4"/>
      </w:pPr>
    </w:p>
    <w:p w14:paraId="07F91E37">
      <w:pPr>
        <w:pStyle w:val="6"/>
        <w:numPr>
          <w:ilvl w:val="0"/>
          <w:numId w:val="5"/>
        </w:numPr>
        <w:tabs>
          <w:tab w:val="left" w:pos="477"/>
          <w:tab w:val="left" w:pos="147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Sakshi,</w:t>
      </w:r>
      <w:r>
        <w:rPr>
          <w:sz w:val="24"/>
        </w:rPr>
        <w:tab/>
      </w:r>
      <w:r>
        <w:rPr>
          <w:sz w:val="24"/>
        </w:rPr>
        <w:t>Shitole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9.01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12</w:t>
      </w:r>
    </w:p>
    <w:p w14:paraId="1281304F">
      <w:pPr>
        <w:pStyle w:val="4"/>
      </w:pPr>
    </w:p>
    <w:p w14:paraId="36CC7E51">
      <w:pPr>
        <w:pStyle w:val="6"/>
        <w:numPr>
          <w:ilvl w:val="0"/>
          <w:numId w:val="5"/>
        </w:numPr>
        <w:tabs>
          <w:tab w:val="left" w:pos="477"/>
          <w:tab w:val="left" w:pos="1364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Shruti</w:t>
      </w:r>
      <w:r>
        <w:rPr>
          <w:sz w:val="24"/>
        </w:rPr>
        <w:tab/>
      </w:r>
      <w:r>
        <w:rPr>
          <w:sz w:val="24"/>
        </w:rPr>
        <w:t>Mane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11</w:t>
      </w:r>
    </w:p>
    <w:p w14:paraId="15944F6C">
      <w:pPr>
        <w:pStyle w:val="6"/>
        <w:numPr>
          <w:ilvl w:val="0"/>
          <w:numId w:val="5"/>
        </w:numPr>
        <w:tabs>
          <w:tab w:val="left" w:pos="460"/>
          <w:tab w:val="left" w:pos="1615"/>
        </w:tabs>
        <w:spacing w:before="275" w:after="0" w:line="240" w:lineRule="auto"/>
        <w:ind w:left="460" w:right="0" w:hanging="283"/>
        <w:jc w:val="left"/>
        <w:rPr>
          <w:sz w:val="24"/>
        </w:rPr>
      </w:pPr>
      <w:r>
        <w:rPr>
          <w:spacing w:val="-2"/>
          <w:sz w:val="24"/>
        </w:rPr>
        <w:t>Anushka</w:t>
      </w:r>
      <w:r>
        <w:rPr>
          <w:sz w:val="24"/>
        </w:rPr>
        <w:tab/>
      </w:r>
      <w:r>
        <w:rPr>
          <w:sz w:val="24"/>
        </w:rPr>
        <w:t>Vinchurkar</w:t>
      </w:r>
      <w:r>
        <w:rPr>
          <w:spacing w:val="52"/>
          <w:sz w:val="24"/>
        </w:rPr>
        <w:t xml:space="preserve">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z w:val="24"/>
        </w:rPr>
        <w:t>8.86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65767C0C">
      <w:pPr>
        <w:pStyle w:val="4"/>
      </w:pPr>
    </w:p>
    <w:p w14:paraId="2BD7BC7E">
      <w:pPr>
        <w:pStyle w:val="6"/>
        <w:numPr>
          <w:ilvl w:val="0"/>
          <w:numId w:val="5"/>
        </w:numPr>
        <w:tabs>
          <w:tab w:val="left" w:pos="477"/>
          <w:tab w:val="left" w:pos="1484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Shweta</w:t>
      </w:r>
      <w:r>
        <w:rPr>
          <w:sz w:val="24"/>
        </w:rPr>
        <w:tab/>
      </w:r>
      <w:r>
        <w:rPr>
          <w:sz w:val="24"/>
        </w:rPr>
        <w:t>Nikam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9.89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3231BABB">
      <w:pPr>
        <w:spacing w:after="0" w:line="240" w:lineRule="auto"/>
        <w:jc w:val="left"/>
        <w:rPr>
          <w:sz w:val="24"/>
        </w:rPr>
        <w:sectPr>
          <w:pgSz w:w="11900" w:h="16840"/>
          <w:pgMar w:top="1080" w:right="1020" w:bottom="280" w:left="1020" w:header="720" w:footer="720" w:gutter="0"/>
          <w:cols w:space="720" w:num="1"/>
        </w:sectPr>
      </w:pPr>
    </w:p>
    <w:p w14:paraId="04ACF121">
      <w:pPr>
        <w:pStyle w:val="6"/>
        <w:numPr>
          <w:ilvl w:val="0"/>
          <w:numId w:val="5"/>
        </w:numPr>
        <w:tabs>
          <w:tab w:val="left" w:pos="477"/>
          <w:tab w:val="left" w:pos="1310"/>
        </w:tabs>
        <w:spacing w:before="48" w:after="0" w:line="240" w:lineRule="auto"/>
        <w:ind w:left="477" w:right="0" w:hanging="300"/>
        <w:jc w:val="left"/>
        <w:rPr>
          <w:sz w:val="24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Ketki</w:t>
      </w:r>
      <w:r>
        <w:rPr>
          <w:sz w:val="24"/>
        </w:rPr>
        <w:tab/>
      </w:r>
      <w:r>
        <w:rPr>
          <w:sz w:val="24"/>
        </w:rPr>
        <w:t>Gurav</w:t>
      </w:r>
      <w:r>
        <w:rPr>
          <w:spacing w:val="58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8.98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8</w:t>
      </w:r>
    </w:p>
    <w:p w14:paraId="6B91F08A">
      <w:pPr>
        <w:pStyle w:val="6"/>
        <w:numPr>
          <w:ilvl w:val="0"/>
          <w:numId w:val="5"/>
        </w:numPr>
        <w:tabs>
          <w:tab w:val="left" w:pos="477"/>
          <w:tab w:val="left" w:pos="1404"/>
        </w:tabs>
        <w:spacing w:before="275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Siddhi</w:t>
      </w:r>
      <w:r>
        <w:rPr>
          <w:sz w:val="24"/>
        </w:rPr>
        <w:tab/>
      </w:r>
      <w:r>
        <w:rPr>
          <w:sz w:val="24"/>
        </w:rPr>
        <w:t>Jagtap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9.45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518DF586">
      <w:pPr>
        <w:pStyle w:val="4"/>
      </w:pPr>
    </w:p>
    <w:p w14:paraId="2059E732">
      <w:pPr>
        <w:pStyle w:val="6"/>
        <w:numPr>
          <w:ilvl w:val="0"/>
          <w:numId w:val="5"/>
        </w:numPr>
        <w:tabs>
          <w:tab w:val="left" w:pos="597"/>
          <w:tab w:val="left" w:pos="1790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Pratiksha</w:t>
      </w:r>
      <w:r>
        <w:rPr>
          <w:sz w:val="24"/>
        </w:rPr>
        <w:tab/>
      </w:r>
      <w:r>
        <w:rPr>
          <w:sz w:val="24"/>
        </w:rPr>
        <w:t>Mote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6</w:t>
      </w:r>
    </w:p>
    <w:p w14:paraId="0524F265">
      <w:pPr>
        <w:pStyle w:val="4"/>
      </w:pPr>
    </w:p>
    <w:p w14:paraId="02EDC81E">
      <w:pPr>
        <w:pStyle w:val="6"/>
        <w:numPr>
          <w:ilvl w:val="0"/>
          <w:numId w:val="5"/>
        </w:numPr>
        <w:tabs>
          <w:tab w:val="left" w:pos="586"/>
          <w:tab w:val="left" w:pos="1530"/>
        </w:tabs>
        <w:spacing w:before="0" w:after="0" w:line="240" w:lineRule="auto"/>
        <w:ind w:left="586" w:right="0" w:hanging="409"/>
        <w:jc w:val="left"/>
        <w:rPr>
          <w:sz w:val="24"/>
        </w:rPr>
      </w:pPr>
      <w:r>
        <w:rPr>
          <w:spacing w:val="-2"/>
          <w:sz w:val="24"/>
        </w:rPr>
        <w:t>Tanuja</w:t>
      </w:r>
      <w:r>
        <w:rPr>
          <w:sz w:val="24"/>
        </w:rPr>
        <w:tab/>
      </w:r>
      <w:r>
        <w:rPr>
          <w:sz w:val="24"/>
        </w:rPr>
        <w:t>Nevse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9.5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5</w:t>
      </w:r>
    </w:p>
    <w:p w14:paraId="390CD562">
      <w:pPr>
        <w:pStyle w:val="4"/>
      </w:pPr>
    </w:p>
    <w:p w14:paraId="1E6DE544">
      <w:pPr>
        <w:pStyle w:val="6"/>
        <w:numPr>
          <w:ilvl w:val="0"/>
          <w:numId w:val="5"/>
        </w:numPr>
        <w:tabs>
          <w:tab w:val="left" w:pos="597"/>
          <w:tab w:val="left" w:pos="1723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Namrata</w:t>
      </w:r>
      <w:r>
        <w:rPr>
          <w:sz w:val="24"/>
        </w:rPr>
        <w:tab/>
      </w:r>
      <w:r>
        <w:rPr>
          <w:sz w:val="24"/>
        </w:rPr>
        <w:t>Shinde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9.12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4</w:t>
      </w:r>
    </w:p>
    <w:p w14:paraId="753CF583">
      <w:pPr>
        <w:pStyle w:val="4"/>
        <w:spacing w:before="11"/>
      </w:pPr>
    </w:p>
    <w:p w14:paraId="687C56FA">
      <w:pPr>
        <w:pStyle w:val="6"/>
        <w:numPr>
          <w:ilvl w:val="0"/>
          <w:numId w:val="5"/>
        </w:numPr>
        <w:tabs>
          <w:tab w:val="left" w:pos="597"/>
          <w:tab w:val="left" w:pos="1644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Supriya</w:t>
      </w:r>
      <w:r>
        <w:rPr>
          <w:sz w:val="24"/>
        </w:rPr>
        <w:tab/>
      </w:r>
      <w:r>
        <w:rPr>
          <w:sz w:val="24"/>
        </w:rPr>
        <w:t>Pitekar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9.65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35E68B83">
      <w:pPr>
        <w:pStyle w:val="6"/>
        <w:numPr>
          <w:ilvl w:val="0"/>
          <w:numId w:val="5"/>
        </w:numPr>
        <w:tabs>
          <w:tab w:val="left" w:pos="597"/>
          <w:tab w:val="left" w:pos="1497"/>
        </w:tabs>
        <w:spacing w:before="276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Swara</w:t>
      </w:r>
      <w:r>
        <w:rPr>
          <w:sz w:val="24"/>
        </w:rPr>
        <w:tab/>
      </w:r>
      <w:r>
        <w:rPr>
          <w:sz w:val="24"/>
        </w:rPr>
        <w:t>Kakade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9.08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18F98625">
      <w:pPr>
        <w:pStyle w:val="6"/>
        <w:numPr>
          <w:ilvl w:val="0"/>
          <w:numId w:val="5"/>
        </w:numPr>
        <w:tabs>
          <w:tab w:val="left" w:pos="597"/>
          <w:tab w:val="left" w:pos="1427"/>
        </w:tabs>
        <w:spacing w:before="275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Gauri</w:t>
      </w:r>
      <w:r>
        <w:rPr>
          <w:sz w:val="24"/>
        </w:rPr>
        <w:tab/>
      </w:r>
      <w:r>
        <w:rPr>
          <w:sz w:val="24"/>
        </w:rPr>
        <w:t>Avhad</w:t>
      </w:r>
      <w:r>
        <w:rPr>
          <w:spacing w:val="53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z w:val="24"/>
        </w:rPr>
        <w:t>9.74</w:t>
      </w:r>
      <w:r>
        <w:rPr>
          <w:spacing w:val="25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F3ACDC8">
      <w:pPr>
        <w:pStyle w:val="4"/>
      </w:pPr>
    </w:p>
    <w:p w14:paraId="1F2119EC">
      <w:pPr>
        <w:pStyle w:val="4"/>
      </w:pPr>
    </w:p>
    <w:p w14:paraId="4C6D1F76">
      <w:pPr>
        <w:pStyle w:val="4"/>
        <w:spacing w:before="4"/>
      </w:pPr>
    </w:p>
    <w:p w14:paraId="73BA2993">
      <w:pPr>
        <w:pStyle w:val="4"/>
        <w:spacing w:line="235" w:lineRule="auto"/>
        <w:ind w:left="117" w:right="5917" w:firstLine="60"/>
      </w:pP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continue(Y/N)?:y Select action from following:</w:t>
      </w:r>
    </w:p>
    <w:p w14:paraId="1232660D">
      <w:pPr>
        <w:spacing w:before="7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44E26754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4D2E8A1B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23309927">
      <w:pPr>
        <w:pStyle w:val="4"/>
        <w:spacing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1B992E1A">
      <w:pPr>
        <w:spacing w:before="6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402518D0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3943CB5C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41F5F9B8">
      <w:pPr>
        <w:pStyle w:val="4"/>
        <w:spacing w:before="6"/>
        <w:ind w:left="17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choise(1/2/3/4/5/6/7/8/9):3</w:t>
      </w:r>
    </w:p>
    <w:p w14:paraId="4DCA4BE2">
      <w:pPr>
        <w:pStyle w:val="4"/>
        <w:tabs>
          <w:tab w:val="left" w:pos="1783"/>
        </w:tabs>
        <w:spacing w:before="1" w:line="550" w:lineRule="atLeast"/>
        <w:ind w:left="177" w:right="4698" w:hanging="61"/>
      </w:pPr>
      <w:r>
        <w:t>&lt;Sorting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insertion</w:t>
      </w:r>
      <w:r>
        <w:rPr>
          <w:spacing w:val="-8"/>
        </w:rPr>
        <w:t xml:space="preserve"> </w:t>
      </w:r>
      <w:r>
        <w:t>sort...&gt; Student Name</w:t>
      </w:r>
      <w:r>
        <w:tab/>
      </w:r>
      <w:r>
        <w:t>SGPA</w:t>
      </w:r>
      <w:r>
        <w:rPr>
          <w:spacing w:val="40"/>
        </w:rPr>
        <w:t xml:space="preserve"> </w:t>
      </w:r>
      <w:r>
        <w:t>Roll</w:t>
      </w:r>
    </w:p>
    <w:p w14:paraId="1DD23AF0">
      <w:pPr>
        <w:pStyle w:val="4"/>
        <w:tabs>
          <w:tab w:val="left" w:pos="1191"/>
        </w:tabs>
        <w:spacing w:line="272" w:lineRule="exact"/>
        <w:ind w:left="177"/>
      </w:pPr>
      <w:r>
        <w:rPr>
          <w:spacing w:val="-5"/>
        </w:rPr>
        <w:t>No.</w:t>
      </w:r>
      <w:r>
        <w:tab/>
      </w:r>
      <w:r>
        <w:rPr>
          <w:spacing w:val="-5"/>
        </w:rPr>
        <w:t>No.</w:t>
      </w:r>
    </w:p>
    <w:p w14:paraId="79A9035E">
      <w:pPr>
        <w:pStyle w:val="4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109855</wp:posOffset>
                </wp:positionV>
                <wp:extent cx="1727200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>
                              <a:moveTo>
                                <a:pt x="0" y="0"/>
                              </a:moveTo>
                              <a:lnTo>
                                <a:pt x="172687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56.85pt;margin-top:8.65pt;height:0.1pt;width:136pt;mso-position-horizontal-relative:page;mso-wrap-distance-bottom:0pt;mso-wrap-distance-top:0pt;z-index:-251639808;mso-width-relative:page;mso-height-relative:page;" filled="f" stroked="t" coordsize="1727200,1" o:gfxdata="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Q6ltNcAAAAJAQAADwAA&#10;AAAAAAABACAAAAAiAAAAZHJzL2Rvd25yZXYueG1sUEsBAhQAFAAAAAgAh07iQAXa29gXAgAAfwQA&#10;AA4AAAAAAAAAAQAgAAAAJgEAAGRycy9lMm9Eb2MueG1sUEsFBgAAAAAGAAYAWQEAAK8FAAAAAA==&#10;" path="m0,0l172687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7A7573D">
      <w:pPr>
        <w:pStyle w:val="6"/>
        <w:numPr>
          <w:ilvl w:val="0"/>
          <w:numId w:val="6"/>
        </w:numPr>
        <w:tabs>
          <w:tab w:val="left" w:pos="460"/>
          <w:tab w:val="left" w:pos="1347"/>
        </w:tabs>
        <w:spacing w:before="93" w:after="0" w:line="240" w:lineRule="auto"/>
        <w:ind w:left="460" w:right="0" w:hanging="283"/>
        <w:jc w:val="left"/>
        <w:rPr>
          <w:sz w:val="24"/>
        </w:rPr>
      </w:pPr>
      <w:r>
        <w:rPr>
          <w:spacing w:val="-2"/>
          <w:sz w:val="24"/>
        </w:rPr>
        <w:t>Anuja</w:t>
      </w:r>
      <w:r>
        <w:rPr>
          <w:sz w:val="24"/>
        </w:rPr>
        <w:tab/>
      </w:r>
      <w:r>
        <w:rPr>
          <w:sz w:val="24"/>
        </w:rPr>
        <w:t>Durgade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8.97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15</w:t>
      </w:r>
    </w:p>
    <w:p w14:paraId="7AC5CC12">
      <w:pPr>
        <w:pStyle w:val="4"/>
      </w:pPr>
    </w:p>
    <w:p w14:paraId="166B2CBF">
      <w:pPr>
        <w:pStyle w:val="6"/>
        <w:numPr>
          <w:ilvl w:val="0"/>
          <w:numId w:val="6"/>
        </w:numPr>
        <w:tabs>
          <w:tab w:val="left" w:pos="460"/>
          <w:tab w:val="left" w:pos="1615"/>
        </w:tabs>
        <w:spacing w:before="0" w:after="0" w:line="240" w:lineRule="auto"/>
        <w:ind w:left="460" w:right="0" w:hanging="283"/>
        <w:jc w:val="left"/>
        <w:rPr>
          <w:sz w:val="24"/>
        </w:rPr>
      </w:pPr>
      <w:r>
        <w:rPr>
          <w:spacing w:val="-2"/>
          <w:sz w:val="24"/>
        </w:rPr>
        <w:t>Anushka</w:t>
      </w:r>
      <w:r>
        <w:rPr>
          <w:sz w:val="24"/>
        </w:rPr>
        <w:tab/>
      </w:r>
      <w:r>
        <w:rPr>
          <w:sz w:val="24"/>
        </w:rPr>
        <w:t>Vinchurkar</w:t>
      </w:r>
      <w:r>
        <w:rPr>
          <w:spacing w:val="52"/>
          <w:sz w:val="24"/>
        </w:rPr>
        <w:t xml:space="preserve">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z w:val="24"/>
        </w:rPr>
        <w:t>8.86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729CC6C7">
      <w:pPr>
        <w:pStyle w:val="4"/>
      </w:pPr>
    </w:p>
    <w:p w14:paraId="2657930D">
      <w:pPr>
        <w:pStyle w:val="6"/>
        <w:numPr>
          <w:ilvl w:val="0"/>
          <w:numId w:val="6"/>
        </w:numPr>
        <w:tabs>
          <w:tab w:val="left" w:pos="477"/>
          <w:tab w:val="left" w:pos="130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Gauri</w:t>
      </w:r>
      <w:r>
        <w:rPr>
          <w:sz w:val="24"/>
        </w:rPr>
        <w:tab/>
      </w:r>
      <w:r>
        <w:rPr>
          <w:sz w:val="24"/>
        </w:rPr>
        <w:t>Avhad</w:t>
      </w:r>
      <w:r>
        <w:rPr>
          <w:spacing w:val="53"/>
          <w:sz w:val="24"/>
        </w:rPr>
        <w:t xml:space="preserve"> </w:t>
      </w:r>
      <w:r>
        <w:rPr>
          <w:sz w:val="24"/>
        </w:rPr>
        <w:t>-&gt;&gt;-</w:t>
      </w:r>
      <w:r>
        <w:rPr>
          <w:spacing w:val="-4"/>
          <w:sz w:val="24"/>
        </w:rPr>
        <w:t xml:space="preserve"> </w:t>
      </w:r>
      <w:r>
        <w:rPr>
          <w:sz w:val="24"/>
        </w:rPr>
        <w:t>9.74</w:t>
      </w:r>
      <w:r>
        <w:rPr>
          <w:spacing w:val="25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BDAEB69">
      <w:pPr>
        <w:pStyle w:val="4"/>
        <w:spacing w:before="11"/>
      </w:pPr>
    </w:p>
    <w:p w14:paraId="5187C338">
      <w:pPr>
        <w:pStyle w:val="6"/>
        <w:numPr>
          <w:ilvl w:val="0"/>
          <w:numId w:val="6"/>
        </w:numPr>
        <w:tabs>
          <w:tab w:val="left" w:pos="477"/>
          <w:tab w:val="left" w:pos="1310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Ketki</w:t>
      </w:r>
      <w:r>
        <w:rPr>
          <w:sz w:val="24"/>
        </w:rPr>
        <w:tab/>
      </w:r>
      <w:r>
        <w:rPr>
          <w:sz w:val="24"/>
        </w:rPr>
        <w:t>Gurav</w:t>
      </w:r>
      <w:r>
        <w:rPr>
          <w:spacing w:val="58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8.98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8</w:t>
      </w:r>
    </w:p>
    <w:p w14:paraId="2017D13E">
      <w:pPr>
        <w:pStyle w:val="4"/>
      </w:pPr>
    </w:p>
    <w:p w14:paraId="7649CE59">
      <w:pPr>
        <w:pStyle w:val="6"/>
        <w:numPr>
          <w:ilvl w:val="0"/>
          <w:numId w:val="6"/>
        </w:numPr>
        <w:tabs>
          <w:tab w:val="left" w:pos="477"/>
          <w:tab w:val="left" w:pos="1430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Komal</w:t>
      </w:r>
      <w:r>
        <w:rPr>
          <w:sz w:val="24"/>
        </w:rPr>
        <w:tab/>
      </w:r>
      <w:r>
        <w:rPr>
          <w:sz w:val="24"/>
        </w:rPr>
        <w:t>Waghmode</w:t>
      </w:r>
      <w:r>
        <w:rPr>
          <w:spacing w:val="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</w:t>
      </w:r>
      <w:r>
        <w:rPr>
          <w:sz w:val="24"/>
        </w:rPr>
        <w:t>9.55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5"/>
          <w:sz w:val="24"/>
        </w:rPr>
        <w:t xml:space="preserve"> 14</w:t>
      </w:r>
    </w:p>
    <w:p w14:paraId="07BB09C3">
      <w:pPr>
        <w:pStyle w:val="6"/>
        <w:numPr>
          <w:ilvl w:val="0"/>
          <w:numId w:val="6"/>
        </w:numPr>
        <w:tabs>
          <w:tab w:val="left" w:pos="477"/>
          <w:tab w:val="left" w:pos="1603"/>
        </w:tabs>
        <w:spacing w:before="275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Namrata</w:t>
      </w:r>
      <w:r>
        <w:rPr>
          <w:sz w:val="24"/>
        </w:rPr>
        <w:tab/>
      </w:r>
      <w:r>
        <w:rPr>
          <w:sz w:val="24"/>
        </w:rPr>
        <w:t>Shinde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9.12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4</w:t>
      </w:r>
    </w:p>
    <w:p w14:paraId="08943285">
      <w:pPr>
        <w:pStyle w:val="4"/>
      </w:pPr>
    </w:p>
    <w:p w14:paraId="5BEA68BF">
      <w:pPr>
        <w:pStyle w:val="6"/>
        <w:numPr>
          <w:ilvl w:val="0"/>
          <w:numId w:val="6"/>
        </w:numPr>
        <w:tabs>
          <w:tab w:val="left" w:pos="477"/>
          <w:tab w:val="left" w:pos="1670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Pratiksha</w:t>
      </w:r>
      <w:r>
        <w:rPr>
          <w:sz w:val="24"/>
        </w:rPr>
        <w:tab/>
      </w:r>
      <w:r>
        <w:rPr>
          <w:sz w:val="24"/>
        </w:rPr>
        <w:t>Mote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6</w:t>
      </w:r>
    </w:p>
    <w:p w14:paraId="0B5D65ED">
      <w:pPr>
        <w:pStyle w:val="4"/>
      </w:pPr>
    </w:p>
    <w:p w14:paraId="34134F54">
      <w:pPr>
        <w:pStyle w:val="6"/>
        <w:numPr>
          <w:ilvl w:val="0"/>
          <w:numId w:val="6"/>
        </w:numPr>
        <w:tabs>
          <w:tab w:val="left" w:pos="477"/>
          <w:tab w:val="left" w:pos="147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Sakshi,</w:t>
      </w:r>
      <w:r>
        <w:rPr>
          <w:sz w:val="24"/>
        </w:rPr>
        <w:tab/>
      </w:r>
      <w:r>
        <w:rPr>
          <w:sz w:val="24"/>
        </w:rPr>
        <w:t>Shitole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9.01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12</w:t>
      </w:r>
    </w:p>
    <w:p w14:paraId="1B15B6DE">
      <w:pPr>
        <w:pStyle w:val="4"/>
      </w:pPr>
    </w:p>
    <w:p w14:paraId="69B01FE8">
      <w:pPr>
        <w:pStyle w:val="6"/>
        <w:numPr>
          <w:ilvl w:val="0"/>
          <w:numId w:val="6"/>
        </w:numPr>
        <w:tabs>
          <w:tab w:val="left" w:pos="477"/>
          <w:tab w:val="left" w:pos="1364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Shruti</w:t>
      </w:r>
      <w:r>
        <w:rPr>
          <w:sz w:val="24"/>
        </w:rPr>
        <w:tab/>
      </w:r>
      <w:r>
        <w:rPr>
          <w:sz w:val="24"/>
        </w:rPr>
        <w:t>Mane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11</w:t>
      </w:r>
    </w:p>
    <w:p w14:paraId="0898EE3E">
      <w:pPr>
        <w:spacing w:after="0" w:line="240" w:lineRule="auto"/>
        <w:jc w:val="left"/>
        <w:rPr>
          <w:sz w:val="24"/>
        </w:rPr>
        <w:sectPr>
          <w:pgSz w:w="11900" w:h="16840"/>
          <w:pgMar w:top="1340" w:right="1020" w:bottom="280" w:left="1020" w:header="720" w:footer="720" w:gutter="0"/>
          <w:cols w:space="720" w:num="1"/>
        </w:sectPr>
      </w:pPr>
    </w:p>
    <w:p w14:paraId="6E8CBFA0">
      <w:pPr>
        <w:pStyle w:val="6"/>
        <w:numPr>
          <w:ilvl w:val="0"/>
          <w:numId w:val="6"/>
        </w:numPr>
        <w:tabs>
          <w:tab w:val="left" w:pos="597"/>
          <w:tab w:val="left" w:pos="1604"/>
        </w:tabs>
        <w:spacing w:before="48" w:after="0" w:line="240" w:lineRule="auto"/>
        <w:ind w:left="597" w:right="0" w:hanging="420"/>
        <w:jc w:val="left"/>
        <w:rPr>
          <w:sz w:val="24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Shweta</w:t>
      </w:r>
      <w:r>
        <w:rPr>
          <w:sz w:val="24"/>
        </w:rPr>
        <w:tab/>
      </w:r>
      <w:r>
        <w:rPr>
          <w:sz w:val="24"/>
        </w:rPr>
        <w:t>Nikam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9.89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11A7909C">
      <w:pPr>
        <w:pStyle w:val="6"/>
        <w:numPr>
          <w:ilvl w:val="0"/>
          <w:numId w:val="6"/>
        </w:numPr>
        <w:tabs>
          <w:tab w:val="left" w:pos="586"/>
          <w:tab w:val="left" w:pos="1513"/>
        </w:tabs>
        <w:spacing w:before="275" w:after="0" w:line="240" w:lineRule="auto"/>
        <w:ind w:left="586" w:right="0" w:hanging="409"/>
        <w:jc w:val="left"/>
        <w:rPr>
          <w:sz w:val="24"/>
        </w:rPr>
      </w:pPr>
      <w:r>
        <w:rPr>
          <w:spacing w:val="-2"/>
          <w:sz w:val="24"/>
        </w:rPr>
        <w:t>Siddhi</w:t>
      </w:r>
      <w:r>
        <w:rPr>
          <w:sz w:val="24"/>
        </w:rPr>
        <w:tab/>
      </w:r>
      <w:r>
        <w:rPr>
          <w:sz w:val="24"/>
        </w:rPr>
        <w:t>Jagtap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9.45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737CBF86">
      <w:pPr>
        <w:pStyle w:val="4"/>
      </w:pPr>
    </w:p>
    <w:p w14:paraId="7DFA8C5F">
      <w:pPr>
        <w:pStyle w:val="6"/>
        <w:numPr>
          <w:ilvl w:val="0"/>
          <w:numId w:val="6"/>
        </w:numPr>
        <w:tabs>
          <w:tab w:val="left" w:pos="597"/>
          <w:tab w:val="left" w:pos="1644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Supriya</w:t>
      </w:r>
      <w:r>
        <w:rPr>
          <w:sz w:val="24"/>
        </w:rPr>
        <w:tab/>
      </w:r>
      <w:r>
        <w:rPr>
          <w:sz w:val="24"/>
        </w:rPr>
        <w:t>Pitekar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9.65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66E7C7AA">
      <w:pPr>
        <w:pStyle w:val="4"/>
      </w:pPr>
    </w:p>
    <w:p w14:paraId="0C49DD8C">
      <w:pPr>
        <w:pStyle w:val="6"/>
        <w:numPr>
          <w:ilvl w:val="0"/>
          <w:numId w:val="6"/>
        </w:numPr>
        <w:tabs>
          <w:tab w:val="left" w:pos="597"/>
          <w:tab w:val="left" w:pos="1497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Swara</w:t>
      </w:r>
      <w:r>
        <w:rPr>
          <w:sz w:val="24"/>
        </w:rPr>
        <w:tab/>
      </w:r>
      <w:r>
        <w:rPr>
          <w:sz w:val="24"/>
        </w:rPr>
        <w:t>Kakade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9.08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22A2DCB9">
      <w:pPr>
        <w:pStyle w:val="4"/>
      </w:pPr>
    </w:p>
    <w:p w14:paraId="15D678C6">
      <w:pPr>
        <w:pStyle w:val="6"/>
        <w:numPr>
          <w:ilvl w:val="0"/>
          <w:numId w:val="6"/>
        </w:numPr>
        <w:tabs>
          <w:tab w:val="left" w:pos="597"/>
          <w:tab w:val="left" w:pos="1541"/>
        </w:tabs>
        <w:spacing w:before="0" w:after="0" w:line="240" w:lineRule="auto"/>
        <w:ind w:left="597" w:right="0" w:hanging="420"/>
        <w:jc w:val="left"/>
        <w:rPr>
          <w:sz w:val="24"/>
        </w:rPr>
      </w:pPr>
      <w:r>
        <w:rPr>
          <w:spacing w:val="-2"/>
          <w:sz w:val="24"/>
        </w:rPr>
        <w:t>Tanuja</w:t>
      </w:r>
      <w:r>
        <w:rPr>
          <w:sz w:val="24"/>
        </w:rPr>
        <w:tab/>
      </w:r>
      <w:r>
        <w:rPr>
          <w:sz w:val="24"/>
        </w:rPr>
        <w:t>Nevse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9.5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5</w:t>
      </w:r>
    </w:p>
    <w:p w14:paraId="70EC4D87">
      <w:pPr>
        <w:pStyle w:val="4"/>
        <w:spacing w:before="11"/>
      </w:pPr>
    </w:p>
    <w:p w14:paraId="487A1BE4">
      <w:pPr>
        <w:pStyle w:val="6"/>
        <w:numPr>
          <w:ilvl w:val="0"/>
          <w:numId w:val="6"/>
        </w:numPr>
        <w:tabs>
          <w:tab w:val="left" w:pos="597"/>
          <w:tab w:val="left" w:pos="1839"/>
        </w:tabs>
        <w:spacing w:before="0" w:after="0" w:line="480" w:lineRule="auto"/>
        <w:ind w:left="117" w:right="5117" w:firstLine="60"/>
        <w:jc w:val="left"/>
        <w:rPr>
          <w:sz w:val="24"/>
        </w:rPr>
      </w:pPr>
      <w:r>
        <w:rPr>
          <w:spacing w:val="-2"/>
          <w:sz w:val="24"/>
        </w:rPr>
        <w:t>Vaishnavi</w:t>
      </w:r>
      <w:r>
        <w:rPr>
          <w:sz w:val="24"/>
        </w:rPr>
        <w:tab/>
      </w:r>
      <w:r>
        <w:rPr>
          <w:sz w:val="24"/>
        </w:rPr>
        <w:t>Nalawade</w:t>
      </w:r>
      <w:r>
        <w:rPr>
          <w:spacing w:val="4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6"/>
          <w:sz w:val="24"/>
        </w:rPr>
        <w:t xml:space="preserve"> </w:t>
      </w:r>
      <w:r>
        <w:rPr>
          <w:sz w:val="24"/>
        </w:rPr>
        <w:t>9.54</w:t>
      </w:r>
      <w:r>
        <w:rPr>
          <w:spacing w:val="8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6"/>
          <w:sz w:val="24"/>
        </w:rPr>
        <w:t xml:space="preserve"> </w:t>
      </w:r>
      <w:r>
        <w:rPr>
          <w:sz w:val="24"/>
        </w:rPr>
        <w:t>13 Do you want to continue(Y/N)?:y</w:t>
      </w:r>
    </w:p>
    <w:p w14:paraId="46AB3AA3">
      <w:pPr>
        <w:pStyle w:val="4"/>
        <w:spacing w:before="270"/>
        <w:ind w:left="117"/>
      </w:pPr>
      <w:r>
        <w:t>Select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508FED74">
      <w:pPr>
        <w:spacing w:before="5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44023035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2BEDD824">
      <w:pPr>
        <w:pStyle w:val="6"/>
        <w:numPr>
          <w:ilvl w:val="0"/>
          <w:numId w:val="3"/>
        </w:numPr>
        <w:tabs>
          <w:tab w:val="left" w:pos="312"/>
        </w:tabs>
        <w:spacing w:before="6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00D2E1E7">
      <w:pPr>
        <w:pStyle w:val="4"/>
        <w:spacing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1F6DE986">
      <w:pPr>
        <w:spacing w:before="5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07CC26C5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2EEA444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7C85F178">
      <w:pPr>
        <w:pStyle w:val="4"/>
        <w:spacing w:line="273" w:lineRule="exact"/>
        <w:ind w:left="17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choise(1/2/3/4/5/6/7/8/9):4</w:t>
      </w:r>
    </w:p>
    <w:p w14:paraId="04C2DE3D">
      <w:pPr>
        <w:pStyle w:val="4"/>
        <w:spacing w:before="16"/>
      </w:pPr>
    </w:p>
    <w:p w14:paraId="7F7B8789">
      <w:pPr>
        <w:pStyle w:val="4"/>
        <w:tabs>
          <w:tab w:val="left" w:pos="1191"/>
          <w:tab w:val="left" w:pos="1723"/>
        </w:tabs>
        <w:spacing w:line="235" w:lineRule="auto"/>
        <w:ind w:left="177" w:right="7025" w:hanging="61"/>
      </w:pPr>
      <w:r>
        <w:t>Student Name</w:t>
      </w:r>
      <w:r>
        <w:tab/>
      </w:r>
      <w:r>
        <w:t>SGPA</w:t>
      </w:r>
      <w:r>
        <w:rPr>
          <w:spacing w:val="6"/>
        </w:rPr>
        <w:t xml:space="preserve"> </w:t>
      </w:r>
      <w:r>
        <w:t xml:space="preserve">Roll </w:t>
      </w:r>
      <w:r>
        <w:rPr>
          <w:spacing w:val="-4"/>
        </w:rPr>
        <w:t>No.</w:t>
      </w:r>
      <w:r>
        <w:tab/>
      </w:r>
      <w:r>
        <w:rPr>
          <w:spacing w:val="-4"/>
        </w:rPr>
        <w:t>No.</w:t>
      </w:r>
    </w:p>
    <w:p w14:paraId="31D3CF50">
      <w:pPr>
        <w:pStyle w:val="4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110490</wp:posOffset>
                </wp:positionV>
                <wp:extent cx="1727200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>
                              <a:moveTo>
                                <a:pt x="0" y="0"/>
                              </a:moveTo>
                              <a:lnTo>
                                <a:pt x="172687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56.85pt;margin-top:8.7pt;height:0.1pt;width:136pt;mso-position-horizontal-relative:page;mso-wrap-distance-bottom:0pt;mso-wrap-distance-top:0pt;z-index:-251638784;mso-width-relative:page;mso-height-relative:page;" filled="f" stroked="t" coordsize="1727200,1" o:gfxdata="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hq0NL2AAAAAkBAAAP&#10;AAAAAAAAAAEAIAAAACIAAABkcnMvZG93bnJldi54bWxQSwECFAAUAAAACACHTuJAzG76BRgCAAB/&#10;BAAADgAAAAAAAAABACAAAAAnAQAAZHJzL2Uyb0RvYy54bWxQSwUGAAAAAAYABgBZAQAAsQUAAAAA&#10;" path="m0,0l172687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7E44D7C">
      <w:pPr>
        <w:pStyle w:val="6"/>
        <w:numPr>
          <w:ilvl w:val="0"/>
          <w:numId w:val="7"/>
        </w:numPr>
        <w:tabs>
          <w:tab w:val="left" w:pos="477"/>
        </w:tabs>
        <w:spacing w:before="93" w:after="0" w:line="240" w:lineRule="auto"/>
        <w:ind w:left="477" w:right="0" w:hanging="300"/>
        <w:jc w:val="left"/>
        <w:rPr>
          <w:sz w:val="24"/>
        </w:rPr>
      </w:pPr>
      <w:r>
        <w:rPr>
          <w:sz w:val="24"/>
        </w:rPr>
        <w:t>`Shweta</w:t>
      </w:r>
      <w:r>
        <w:rPr>
          <w:spacing w:val="-3"/>
          <w:sz w:val="24"/>
        </w:rPr>
        <w:t xml:space="preserve"> </w:t>
      </w:r>
      <w:r>
        <w:rPr>
          <w:sz w:val="24"/>
        </w:rPr>
        <w:t>Nikam</w:t>
      </w:r>
      <w:r>
        <w:rPr>
          <w:spacing w:val="55"/>
          <w:sz w:val="24"/>
        </w:rPr>
        <w:t xml:space="preserve"> </w:t>
      </w:r>
      <w:r>
        <w:rPr>
          <w:sz w:val="24"/>
        </w:rPr>
        <w:t>-&gt;&gt;9.89</w:t>
      </w:r>
      <w:r>
        <w:rPr>
          <w:spacing w:val="-2"/>
          <w:sz w:val="24"/>
        </w:rPr>
        <w:t xml:space="preserve">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48A6A90B">
      <w:pPr>
        <w:pStyle w:val="4"/>
      </w:pPr>
    </w:p>
    <w:p w14:paraId="3FEB80B2">
      <w:pPr>
        <w:pStyle w:val="6"/>
        <w:numPr>
          <w:ilvl w:val="0"/>
          <w:numId w:val="7"/>
        </w:numPr>
        <w:tabs>
          <w:tab w:val="left" w:pos="477"/>
          <w:tab w:val="left" w:pos="1670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Pratiksha</w:t>
      </w:r>
      <w:r>
        <w:rPr>
          <w:sz w:val="24"/>
        </w:rPr>
        <w:tab/>
      </w:r>
      <w:r>
        <w:rPr>
          <w:sz w:val="24"/>
        </w:rPr>
        <w:t>Mote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9.8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6</w:t>
      </w:r>
    </w:p>
    <w:p w14:paraId="7479BCE3">
      <w:pPr>
        <w:pStyle w:val="4"/>
      </w:pPr>
    </w:p>
    <w:p w14:paraId="148B041F">
      <w:pPr>
        <w:pStyle w:val="6"/>
        <w:numPr>
          <w:ilvl w:val="0"/>
          <w:numId w:val="7"/>
        </w:numPr>
        <w:tabs>
          <w:tab w:val="left" w:pos="477"/>
          <w:tab w:val="left" w:pos="1719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Vaishnavi</w:t>
      </w:r>
      <w:r>
        <w:rPr>
          <w:sz w:val="24"/>
        </w:rPr>
        <w:tab/>
      </w:r>
      <w:r>
        <w:rPr>
          <w:sz w:val="24"/>
        </w:rPr>
        <w:t>Nalawade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z w:val="24"/>
        </w:rPr>
        <w:t>9.54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13</w:t>
      </w:r>
    </w:p>
    <w:p w14:paraId="5553C2FC">
      <w:pPr>
        <w:pStyle w:val="4"/>
      </w:pPr>
    </w:p>
    <w:p w14:paraId="301B8C85">
      <w:pPr>
        <w:pStyle w:val="6"/>
        <w:numPr>
          <w:ilvl w:val="0"/>
          <w:numId w:val="7"/>
        </w:numPr>
        <w:tabs>
          <w:tab w:val="left" w:pos="477"/>
          <w:tab w:val="left" w:pos="1603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Namrata</w:t>
      </w:r>
      <w:r>
        <w:rPr>
          <w:sz w:val="24"/>
        </w:rPr>
        <w:tab/>
      </w:r>
      <w:r>
        <w:rPr>
          <w:sz w:val="24"/>
        </w:rPr>
        <w:t>Shinde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9.12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4</w:t>
      </w:r>
    </w:p>
    <w:p w14:paraId="3A6FDC43">
      <w:pPr>
        <w:pStyle w:val="6"/>
        <w:numPr>
          <w:ilvl w:val="0"/>
          <w:numId w:val="7"/>
        </w:numPr>
        <w:tabs>
          <w:tab w:val="left" w:pos="477"/>
          <w:tab w:val="left" w:pos="1524"/>
        </w:tabs>
        <w:spacing w:before="275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Supriya</w:t>
      </w:r>
      <w:r>
        <w:rPr>
          <w:sz w:val="24"/>
        </w:rPr>
        <w:tab/>
      </w:r>
      <w:r>
        <w:rPr>
          <w:sz w:val="24"/>
        </w:rPr>
        <w:t>Pitekar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9.65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37B789AD">
      <w:pPr>
        <w:pStyle w:val="4"/>
      </w:pPr>
    </w:p>
    <w:p w14:paraId="30C5D320">
      <w:pPr>
        <w:pStyle w:val="6"/>
        <w:numPr>
          <w:ilvl w:val="0"/>
          <w:numId w:val="7"/>
        </w:numPr>
        <w:tabs>
          <w:tab w:val="left" w:pos="477"/>
          <w:tab w:val="left" w:pos="1421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Tanuja</w:t>
      </w:r>
      <w:r>
        <w:rPr>
          <w:sz w:val="24"/>
        </w:rPr>
        <w:tab/>
      </w:r>
      <w:r>
        <w:rPr>
          <w:sz w:val="24"/>
        </w:rPr>
        <w:t>Nevse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9.5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10"/>
          <w:sz w:val="24"/>
        </w:rPr>
        <w:t>5</w:t>
      </w:r>
    </w:p>
    <w:p w14:paraId="125323E4">
      <w:pPr>
        <w:pStyle w:val="4"/>
        <w:spacing w:before="11"/>
      </w:pPr>
    </w:p>
    <w:p w14:paraId="0EB886F7">
      <w:pPr>
        <w:pStyle w:val="6"/>
        <w:numPr>
          <w:ilvl w:val="0"/>
          <w:numId w:val="7"/>
        </w:numPr>
        <w:tabs>
          <w:tab w:val="left" w:pos="477"/>
          <w:tab w:val="left" w:pos="147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Sakshi,</w:t>
      </w:r>
      <w:r>
        <w:rPr>
          <w:sz w:val="24"/>
        </w:rPr>
        <w:tab/>
      </w:r>
      <w:r>
        <w:rPr>
          <w:sz w:val="24"/>
        </w:rPr>
        <w:t>Shitole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9.01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12</w:t>
      </w:r>
    </w:p>
    <w:p w14:paraId="58C32209">
      <w:pPr>
        <w:pStyle w:val="4"/>
      </w:pPr>
    </w:p>
    <w:p w14:paraId="6E408242">
      <w:pPr>
        <w:pStyle w:val="6"/>
        <w:numPr>
          <w:ilvl w:val="0"/>
          <w:numId w:val="7"/>
        </w:numPr>
        <w:tabs>
          <w:tab w:val="left" w:pos="477"/>
          <w:tab w:val="left" w:pos="1364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Shruti</w:t>
      </w:r>
      <w:r>
        <w:rPr>
          <w:sz w:val="24"/>
        </w:rPr>
        <w:tab/>
      </w:r>
      <w:r>
        <w:rPr>
          <w:sz w:val="24"/>
        </w:rPr>
        <w:t>Mane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9.2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-&gt;&gt;- </w:t>
      </w:r>
      <w:r>
        <w:rPr>
          <w:spacing w:val="-5"/>
          <w:sz w:val="24"/>
        </w:rPr>
        <w:t>11</w:t>
      </w:r>
    </w:p>
    <w:p w14:paraId="294803F7">
      <w:pPr>
        <w:pStyle w:val="4"/>
      </w:pPr>
    </w:p>
    <w:p w14:paraId="392B66C0">
      <w:pPr>
        <w:pStyle w:val="6"/>
        <w:numPr>
          <w:ilvl w:val="0"/>
          <w:numId w:val="7"/>
        </w:numPr>
        <w:tabs>
          <w:tab w:val="left" w:pos="477"/>
          <w:tab w:val="left" w:pos="1377"/>
        </w:tabs>
        <w:spacing w:before="0" w:after="0" w:line="240" w:lineRule="auto"/>
        <w:ind w:left="477" w:right="0" w:hanging="300"/>
        <w:jc w:val="left"/>
        <w:rPr>
          <w:sz w:val="24"/>
        </w:rPr>
      </w:pPr>
      <w:r>
        <w:rPr>
          <w:spacing w:val="-2"/>
          <w:sz w:val="24"/>
        </w:rPr>
        <w:t>Swara</w:t>
      </w:r>
      <w:r>
        <w:rPr>
          <w:sz w:val="24"/>
        </w:rPr>
        <w:tab/>
      </w:r>
      <w:r>
        <w:rPr>
          <w:sz w:val="24"/>
        </w:rPr>
        <w:t>Kakade</w:t>
      </w:r>
      <w:r>
        <w:rPr>
          <w:spacing w:val="57"/>
          <w:sz w:val="24"/>
        </w:rPr>
        <w:t xml:space="preserve">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z w:val="24"/>
        </w:rPr>
        <w:t>9.08</w:t>
      </w:r>
      <w:r>
        <w:rPr>
          <w:spacing w:val="28"/>
          <w:sz w:val="24"/>
        </w:rPr>
        <w:t xml:space="preserve">  </w:t>
      </w:r>
      <w:r>
        <w:rPr>
          <w:sz w:val="24"/>
        </w:rPr>
        <w:t>-&gt;&gt;-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2EF9CB9B">
      <w:pPr>
        <w:pStyle w:val="6"/>
        <w:numPr>
          <w:ilvl w:val="0"/>
          <w:numId w:val="7"/>
        </w:numPr>
        <w:tabs>
          <w:tab w:val="left" w:pos="597"/>
          <w:tab w:val="left" w:pos="1524"/>
        </w:tabs>
        <w:spacing w:before="276" w:after="0" w:line="480" w:lineRule="auto"/>
        <w:ind w:left="117" w:right="5899" w:firstLine="60"/>
        <w:jc w:val="left"/>
        <w:rPr>
          <w:sz w:val="24"/>
        </w:rPr>
      </w:pPr>
      <w:r>
        <w:rPr>
          <w:spacing w:val="-2"/>
          <w:sz w:val="24"/>
        </w:rPr>
        <w:t>Siddhi</w:t>
      </w:r>
      <w:r>
        <w:rPr>
          <w:sz w:val="24"/>
        </w:rPr>
        <w:tab/>
      </w:r>
      <w:r>
        <w:rPr>
          <w:sz w:val="24"/>
        </w:rPr>
        <w:t>Jagtap</w:t>
      </w:r>
      <w:r>
        <w:rPr>
          <w:spacing w:val="4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6"/>
          <w:sz w:val="24"/>
        </w:rPr>
        <w:t xml:space="preserve"> </w:t>
      </w:r>
      <w:r>
        <w:rPr>
          <w:sz w:val="24"/>
        </w:rPr>
        <w:t>9.45</w:t>
      </w:r>
      <w:r>
        <w:rPr>
          <w:spacing w:val="80"/>
          <w:sz w:val="24"/>
        </w:rPr>
        <w:t xml:space="preserve"> </w:t>
      </w:r>
      <w:r>
        <w:rPr>
          <w:sz w:val="24"/>
        </w:rPr>
        <w:t>-&gt;&gt;-</w:t>
      </w:r>
      <w:r>
        <w:rPr>
          <w:spacing w:val="-6"/>
          <w:sz w:val="24"/>
        </w:rPr>
        <w:t xml:space="preserve"> </w:t>
      </w:r>
      <w:r>
        <w:rPr>
          <w:sz w:val="24"/>
        </w:rPr>
        <w:t>7 Do you want to continue(Y/N)?:y</w:t>
      </w:r>
    </w:p>
    <w:p w14:paraId="42A04BE3">
      <w:pPr>
        <w:spacing w:after="0" w:line="480" w:lineRule="auto"/>
        <w:jc w:val="left"/>
        <w:rPr>
          <w:sz w:val="24"/>
        </w:rPr>
        <w:sectPr>
          <w:pgSz w:w="11900" w:h="16840"/>
          <w:pgMar w:top="1340" w:right="1020" w:bottom="280" w:left="1020" w:header="720" w:footer="720" w:gutter="0"/>
          <w:cols w:space="720" w:num="1"/>
        </w:sectPr>
      </w:pPr>
    </w:p>
    <w:p w14:paraId="78051983">
      <w:pPr>
        <w:pStyle w:val="4"/>
        <w:spacing w:before="38" w:line="273" w:lineRule="exact"/>
        <w:ind w:left="117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7F5D9EF4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06D2DA3C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4D4A6E61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221DEA40">
      <w:pPr>
        <w:pStyle w:val="4"/>
        <w:spacing w:before="6"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14049197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65E4B938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6B58EA4B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40D08BEA">
      <w:pPr>
        <w:pStyle w:val="4"/>
        <w:spacing w:before="6"/>
        <w:ind w:left="17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choise(1/2/3/4/5/6/7/8/9):5</w:t>
      </w:r>
    </w:p>
    <w:p w14:paraId="21F2FB09">
      <w:pPr>
        <w:pStyle w:val="4"/>
      </w:pPr>
    </w:p>
    <w:p w14:paraId="2F11B328">
      <w:pPr>
        <w:pStyle w:val="4"/>
        <w:spacing w:before="5"/>
      </w:pPr>
    </w:p>
    <w:p w14:paraId="01A75331">
      <w:pPr>
        <w:pStyle w:val="4"/>
        <w:ind w:left="177"/>
      </w:pPr>
      <w:r>
        <w:t>Enter</w:t>
      </w:r>
      <w:r>
        <w:rPr>
          <w:spacing w:val="-12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SGPA</w:t>
      </w:r>
      <w:r>
        <w:rPr>
          <w:spacing w:val="-1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selected:8.98</w:t>
      </w:r>
    </w:p>
    <w:p w14:paraId="62016854">
      <w:pPr>
        <w:pStyle w:val="4"/>
        <w:spacing w:before="270"/>
      </w:pPr>
    </w:p>
    <w:p w14:paraId="4B97EB24">
      <w:pPr>
        <w:pStyle w:val="4"/>
        <w:ind w:left="117"/>
      </w:pPr>
      <w:r>
        <w:t>&lt;Searching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SGPA</w:t>
      </w:r>
      <w:r>
        <w:rPr>
          <w:spacing w:val="-1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rPr>
          <w:spacing w:val="-2"/>
        </w:rPr>
        <w:t>Search...&gt;</w:t>
      </w:r>
    </w:p>
    <w:p w14:paraId="5EF284A2">
      <w:pPr>
        <w:pStyle w:val="4"/>
        <w:spacing w:before="11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109855</wp:posOffset>
                </wp:positionV>
                <wp:extent cx="2438400" cy="1270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7945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56.85pt;margin-top:8.65pt;height:0.1pt;width:192pt;mso-position-horizontal-relative:page;mso-wrap-distance-bottom:0pt;mso-wrap-distance-top:0pt;z-index:-251637760;mso-width-relative:page;mso-height-relative:page;" filled="f" stroked="t" coordsize="2438400,1" o:gfxdata="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ldmerWAAAACQEAAA8A&#10;AAAAAAAAAQAgAAAAIgAAAGRycy9kb3ducmV2LnhtbFBLAQIUABQAAAAIAIdO4kADMA19GQIAAH8E&#10;AAAOAAAAAAAAAAEAIAAAACUBAABkcnMvZTJvRG9jLnhtbFBLBQYAAAAABgAGAFkBAACwBQAAAAA=&#10;" path="m0,0l2437945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BAA7208">
      <w:pPr>
        <w:pStyle w:val="4"/>
        <w:tabs>
          <w:tab w:val="left" w:pos="1743"/>
          <w:tab w:val="left" w:pos="2559"/>
        </w:tabs>
        <w:spacing w:before="101" w:line="550" w:lineRule="atLeast"/>
        <w:ind w:left="117" w:right="6075"/>
      </w:pPr>
      <w:r>
        <w:t>#1Details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SGPA8.98- student</w:t>
      </w:r>
      <w:r>
        <w:rPr>
          <w:spacing w:val="40"/>
        </w:rPr>
        <w:t xml:space="preserve"> </w:t>
      </w:r>
      <w:r>
        <w:t>Name</w:t>
      </w:r>
      <w:r>
        <w:tab/>
      </w:r>
      <w:r>
        <w:rPr>
          <w:spacing w:val="-4"/>
        </w:rPr>
        <w:t>SGPA</w:t>
      </w:r>
      <w:r>
        <w:tab/>
      </w:r>
      <w:r>
        <w:rPr>
          <w:spacing w:val="-4"/>
        </w:rPr>
        <w:t>Roll</w:t>
      </w:r>
    </w:p>
    <w:p w14:paraId="5D30152E">
      <w:pPr>
        <w:pStyle w:val="4"/>
        <w:tabs>
          <w:tab w:val="left" w:pos="831"/>
        </w:tabs>
        <w:spacing w:line="272" w:lineRule="exact"/>
        <w:ind w:left="177"/>
      </w:pPr>
      <w:r>
        <w:rPr>
          <w:spacing w:val="-5"/>
        </w:rPr>
        <w:t>No.</w:t>
      </w:r>
      <w:r>
        <w:tab/>
      </w:r>
      <w:r>
        <w:rPr>
          <w:spacing w:val="-5"/>
        </w:rPr>
        <w:t>No.</w:t>
      </w:r>
    </w:p>
    <w:p w14:paraId="72F416ED">
      <w:pPr>
        <w:pStyle w:val="4"/>
        <w:spacing w:before="11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109855</wp:posOffset>
                </wp:positionV>
                <wp:extent cx="1778000" cy="1270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0">
                              <a:moveTo>
                                <a:pt x="0" y="0"/>
                              </a:moveTo>
                              <a:lnTo>
                                <a:pt x="177766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56.85pt;margin-top:8.65pt;height:0.1pt;width:140pt;mso-position-horizontal-relative:page;mso-wrap-distance-bottom:0pt;mso-wrap-distance-top:0pt;z-index:-251636736;mso-width-relative:page;mso-height-relative:page;" filled="f" stroked="t" coordsize="1778000,1" o:gfxdata="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e713WAAAACQEAAA8AAAAA&#10;AAAAAQAgAAAAIgAAAGRycy9kb3ducmV2LnhtbFBLAQIUABQAAAAIAIdO4kBG58cHFgIAAH8EAAAO&#10;AAAAAAAAAAEAIAAAACUBAABkcnMvZTJvRG9jLnhtbFBLBQYAAAAABgAGAFkBAACtBQAAAAA=&#10;" path="m0,0l177766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A0D23FB">
      <w:pPr>
        <w:pStyle w:val="6"/>
        <w:numPr>
          <w:ilvl w:val="0"/>
          <w:numId w:val="1"/>
        </w:numPr>
        <w:tabs>
          <w:tab w:val="left" w:pos="717"/>
          <w:tab w:val="left" w:pos="1550"/>
        </w:tabs>
        <w:spacing w:before="93" w:after="0" w:line="240" w:lineRule="auto"/>
        <w:ind w:left="717" w:right="0" w:hanging="480"/>
        <w:jc w:val="left"/>
        <w:rPr>
          <w:sz w:val="24"/>
        </w:rPr>
      </w:pPr>
      <w:r>
        <w:rPr>
          <w:spacing w:val="-2"/>
          <w:sz w:val="24"/>
        </w:rPr>
        <w:t>Ketki</w:t>
      </w:r>
      <w:r>
        <w:rPr>
          <w:sz w:val="24"/>
        </w:rPr>
        <w:tab/>
      </w:r>
      <w:r>
        <w:rPr>
          <w:spacing w:val="-2"/>
          <w:sz w:val="24"/>
        </w:rPr>
        <w:t>Gurav</w:t>
      </w:r>
    </w:p>
    <w:p w14:paraId="5D0441A1">
      <w:pPr>
        <w:pStyle w:val="4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109855</wp:posOffset>
                </wp:positionV>
                <wp:extent cx="2743200" cy="127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2688" y="0"/>
                              </a:lnTo>
                            </a:path>
                          </a:pathLst>
                        </a:custGeom>
                        <a:ln w="1143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56.85pt;margin-top:8.65pt;height:0.1pt;width:216pt;mso-position-horizontal-relative:page;mso-wrap-distance-bottom:0pt;mso-wrap-distance-top:0pt;z-index:-251636736;mso-width-relative:page;mso-height-relative:page;" filled="f" stroked="t" coordsize="2743200,1" o:gfxdata="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mqjS3UAAAACQEAAA8AAAAA&#10;AAAAAQAgAAAAIgAAAGRycy9kb3ducmV2LnhtbFBLAQIUABQAAAAIAIdO4kANoIMvGAIAAH8EAAAO&#10;AAAAAAAAAAEAIAAAACMBAABkcnMvZTJvRG9jLnhtbFBLBQYAAAAABgAGAFkBAACtBQAAAAA=&#10;" path="m0,0l2742688,0e">
                <v:fill on="f" focussize="0,0"/>
                <v:stroke weight="0.90070866141732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B17EC14">
      <w:pPr>
        <w:pStyle w:val="4"/>
        <w:spacing w:before="93"/>
        <w:ind w:left="117"/>
      </w:pPr>
      <w:r>
        <w:t>Select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209E9F22">
      <w:pPr>
        <w:spacing w:before="6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2E29D4FE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19C33C34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7D1375CB">
      <w:pPr>
        <w:pStyle w:val="4"/>
        <w:spacing w:before="6"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0AD4EB36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1948EA39">
      <w:pPr>
        <w:pStyle w:val="6"/>
        <w:numPr>
          <w:ilvl w:val="0"/>
          <w:numId w:val="3"/>
        </w:numPr>
        <w:tabs>
          <w:tab w:val="left" w:pos="312"/>
        </w:tabs>
        <w:spacing w:before="5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78416845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70D92C91">
      <w:pPr>
        <w:pStyle w:val="4"/>
        <w:spacing w:before="6"/>
        <w:ind w:left="17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choise(1/2/3/4/5/6/7/8/9):6</w:t>
      </w:r>
    </w:p>
    <w:p w14:paraId="080721A8">
      <w:pPr>
        <w:pStyle w:val="4"/>
      </w:pPr>
    </w:p>
    <w:p w14:paraId="6FE502CF">
      <w:pPr>
        <w:pStyle w:val="4"/>
        <w:tabs>
          <w:tab w:val="left" w:pos="1539"/>
        </w:tabs>
        <w:spacing w:line="480" w:lineRule="auto"/>
        <w:ind w:left="297" w:right="4419" w:hanging="181"/>
      </w:pPr>
      <w:r>
        <w:t>Enter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searched:Vaishnavi</w:t>
      </w:r>
      <w:r>
        <w:rPr>
          <w:spacing w:val="-10"/>
        </w:rPr>
        <w:t xml:space="preserve"> </w:t>
      </w:r>
      <w:r>
        <w:t xml:space="preserve">Nalawade </w:t>
      </w:r>
      <w:r>
        <w:rPr>
          <w:spacing w:val="-2"/>
        </w:rPr>
        <w:t>Vaishnavi</w:t>
      </w:r>
      <w:r>
        <w:tab/>
      </w:r>
      <w:r>
        <w:t>Nalawade</w:t>
      </w:r>
      <w:r>
        <w:rPr>
          <w:spacing w:val="40"/>
        </w:rPr>
        <w:t xml:space="preserve"> </w:t>
      </w:r>
      <w:r>
        <w:t>-&gt;&gt;- 9.54</w:t>
      </w:r>
      <w:r>
        <w:rPr>
          <w:spacing w:val="80"/>
        </w:rPr>
        <w:t xml:space="preserve"> </w:t>
      </w:r>
      <w:r>
        <w:t>-&gt;&gt;- 13</w:t>
      </w:r>
    </w:p>
    <w:p w14:paraId="57D74A6F">
      <w:pPr>
        <w:pStyle w:val="4"/>
        <w:spacing w:line="275" w:lineRule="exact"/>
        <w:ind w:left="117"/>
      </w:pP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rPr>
          <w:spacing w:val="-2"/>
        </w:rPr>
        <w:t>continue(Y/N)?:y</w:t>
      </w:r>
    </w:p>
    <w:p w14:paraId="7BF03F33">
      <w:pPr>
        <w:pStyle w:val="4"/>
      </w:pPr>
    </w:p>
    <w:p w14:paraId="5EA3EC4E">
      <w:pPr>
        <w:pStyle w:val="4"/>
        <w:spacing w:before="5"/>
      </w:pPr>
    </w:p>
    <w:p w14:paraId="28A1DEF3">
      <w:pPr>
        <w:pStyle w:val="4"/>
        <w:spacing w:line="273" w:lineRule="exact"/>
        <w:ind w:left="117"/>
      </w:pPr>
      <w:r>
        <w:t>Select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093ECF2C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&gt;1.VIEW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RECORDS</w:t>
      </w:r>
    </w:p>
    <w:p w14:paraId="0A37587F">
      <w:pPr>
        <w:pStyle w:val="6"/>
        <w:numPr>
          <w:ilvl w:val="0"/>
          <w:numId w:val="3"/>
        </w:numPr>
        <w:tabs>
          <w:tab w:val="left" w:pos="312"/>
        </w:tabs>
        <w:spacing w:before="6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2.SORT</w:t>
      </w:r>
      <w:r>
        <w:rPr>
          <w:spacing w:val="-10"/>
          <w:sz w:val="24"/>
        </w:rPr>
        <w:t xml:space="preserve"> </w:t>
      </w:r>
      <w:r>
        <w:rPr>
          <w:sz w:val="24"/>
        </w:rPr>
        <w:t>ROLL</w:t>
      </w:r>
      <w:r>
        <w:rPr>
          <w:spacing w:val="-15"/>
          <w:sz w:val="24"/>
        </w:rPr>
        <w:t xml:space="preserve"> </w:t>
      </w:r>
      <w:r>
        <w:rPr>
          <w:sz w:val="24"/>
        </w:rPr>
        <w:t>NO.(using</w:t>
      </w:r>
      <w:r>
        <w:rPr>
          <w:spacing w:val="-8"/>
          <w:sz w:val="24"/>
        </w:rPr>
        <w:t xml:space="preserve"> </w:t>
      </w:r>
      <w:r>
        <w:rPr>
          <w:sz w:val="24"/>
        </w:rPr>
        <w:t>Bubble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09F8C5A9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3.SORT</w:t>
      </w:r>
      <w:r>
        <w:rPr>
          <w:spacing w:val="-13"/>
          <w:sz w:val="24"/>
        </w:rPr>
        <w:t xml:space="preserve"> </w:t>
      </w:r>
      <w:r>
        <w:rPr>
          <w:sz w:val="24"/>
        </w:rPr>
        <w:t>NAME(insertion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sort)</w:t>
      </w:r>
    </w:p>
    <w:p w14:paraId="06E3A2EA">
      <w:pPr>
        <w:pStyle w:val="4"/>
        <w:spacing w:before="5" w:line="273" w:lineRule="exact"/>
        <w:ind w:left="117"/>
      </w:pPr>
      <w:r>
        <w:rPr>
          <w:spacing w:val="-2"/>
        </w:rPr>
        <w:t>&gt;4.SORT</w:t>
      </w:r>
      <w:r>
        <w:rPr>
          <w:spacing w:val="-8"/>
        </w:rPr>
        <w:t xml:space="preserve"> </w:t>
      </w:r>
      <w:r>
        <w:rPr>
          <w:spacing w:val="-2"/>
        </w:rPr>
        <w:t>SGPA(Toppers)</w:t>
      </w:r>
    </w:p>
    <w:p w14:paraId="7636348D">
      <w:pPr>
        <w:spacing w:before="0" w:line="273" w:lineRule="exact"/>
        <w:ind w:left="117" w:right="0" w:firstLine="0"/>
        <w:jc w:val="left"/>
        <w:rPr>
          <w:sz w:val="24"/>
        </w:rPr>
      </w:pPr>
      <w:r>
        <w:rPr>
          <w:sz w:val="24"/>
        </w:rPr>
        <w:t>&gt;5.SEARCH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SGPA</w:t>
      </w:r>
    </w:p>
    <w:p w14:paraId="78EDEB3A">
      <w:pPr>
        <w:pStyle w:val="6"/>
        <w:numPr>
          <w:ilvl w:val="0"/>
          <w:numId w:val="3"/>
        </w:numPr>
        <w:tabs>
          <w:tab w:val="left" w:pos="312"/>
        </w:tabs>
        <w:spacing w:before="6" w:after="0" w:line="273" w:lineRule="exact"/>
        <w:ind w:left="312" w:right="0" w:hanging="195"/>
        <w:jc w:val="left"/>
        <w:rPr>
          <w:sz w:val="24"/>
        </w:rPr>
      </w:pPr>
      <w:r>
        <w:rPr>
          <w:sz w:val="24"/>
        </w:rPr>
        <w:t>6.SEARCH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F7B290E">
      <w:pPr>
        <w:pStyle w:val="6"/>
        <w:numPr>
          <w:ilvl w:val="0"/>
          <w:numId w:val="3"/>
        </w:numPr>
        <w:tabs>
          <w:tab w:val="left" w:pos="312"/>
        </w:tabs>
        <w:spacing w:before="0" w:after="0" w:line="273" w:lineRule="exact"/>
        <w:ind w:left="312" w:right="0" w:hanging="195"/>
        <w:jc w:val="left"/>
        <w:rPr>
          <w:sz w:val="24"/>
        </w:rPr>
      </w:pPr>
      <w:r>
        <w:rPr>
          <w:spacing w:val="-2"/>
          <w:sz w:val="24"/>
        </w:rPr>
        <w:t>7.EXIT</w:t>
      </w:r>
    </w:p>
    <w:p w14:paraId="7CA65DA5">
      <w:pPr>
        <w:pStyle w:val="4"/>
        <w:spacing w:before="5"/>
        <w:ind w:left="177"/>
      </w:pPr>
      <w:r>
        <w:t>Enter</w:t>
      </w:r>
      <w:r>
        <w:rPr>
          <w:spacing w:val="-4"/>
        </w:rPr>
        <w:t xml:space="preserve"> </w:t>
      </w:r>
      <w:r>
        <w:rPr>
          <w:spacing w:val="-2"/>
        </w:rPr>
        <w:t>choise(1/2/3/4/5/6/7/8/9):7</w:t>
      </w:r>
    </w:p>
    <w:p w14:paraId="49A3D5EB">
      <w:pPr>
        <w:pStyle w:val="4"/>
      </w:pPr>
    </w:p>
    <w:p w14:paraId="4586D6E0">
      <w:pPr>
        <w:pStyle w:val="4"/>
        <w:ind w:left="117"/>
      </w:pPr>
      <w:r>
        <w:t>&gt;Exited</w:t>
      </w:r>
      <w:r>
        <w:rPr>
          <w:spacing w:val="-6"/>
        </w:rPr>
        <w:t xml:space="preserve"> </w:t>
      </w:r>
      <w:r>
        <w:rPr>
          <w:spacing w:val="-2"/>
        </w:rPr>
        <w:t>successfull&lt;</w:t>
      </w:r>
    </w:p>
    <w:p w14:paraId="4BA0F67C">
      <w:pPr>
        <w:spacing w:after="0"/>
        <w:sectPr>
          <w:pgSz w:w="11900" w:h="16840"/>
          <w:pgMar w:top="1080" w:right="1020" w:bottom="280" w:left="1020" w:header="720" w:footer="720" w:gutter="0"/>
          <w:cols w:space="720" w:num="1"/>
        </w:sectPr>
      </w:pPr>
    </w:p>
    <w:p w14:paraId="4E72C9E5">
      <w:pPr>
        <w:spacing w:before="38"/>
        <w:ind w:left="117" w:right="0" w:firstLine="0"/>
        <w:jc w:val="left"/>
        <w:rPr>
          <w:sz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0688955"/>
            <wp:effectExtent l="0" t="0" r="0" b="0"/>
            <wp:wrapNone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--|ENF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CODE|==</w:t>
      </w:r>
    </w:p>
    <w:p w14:paraId="61C01309">
      <w:pPr>
        <w:pStyle w:val="4"/>
        <w:spacing w:before="275"/>
        <w:ind w:left="117"/>
      </w:pPr>
      <w:r>
        <w:t>===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rPr>
          <w:spacing w:val="-5"/>
        </w:rPr>
        <w:t>===</w:t>
      </w:r>
    </w:p>
    <w:sectPr>
      <w:pgSz w:w="11900" w:h="16840"/>
      <w:pgMar w:top="108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61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9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9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9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9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9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9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9" w:hanging="284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477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3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5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3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9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7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5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3" w:hanging="30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77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3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5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3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9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7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5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3" w:hanging="30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117" w:hanging="18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3" w:hanging="1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7" w:hanging="1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1" w:hanging="1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5" w:hanging="1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9" w:hanging="1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3" w:hanging="1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7" w:hanging="1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1" w:hanging="18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461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9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9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9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9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9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9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9" w:hanging="284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477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3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5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3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9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7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5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3" w:hanging="30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&gt;"/>
      <w:lvlJc w:val="left"/>
      <w:pPr>
        <w:ind w:left="312" w:hanging="19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3" w:hanging="1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7" w:hanging="1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1" w:hanging="1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1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9" w:hanging="1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3" w:hanging="1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7" w:hanging="1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1" w:hanging="19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CA11BA"/>
    <w:rsid w:val="6FA81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77" w:hanging="3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2024-12-11T15:23:00Z</dcterms:created>
  <dc:creator>Dell</dc:creator>
  <cp:lastModifiedBy>trupti bhosale</cp:lastModifiedBy>
  <dcterms:modified xsi:type="dcterms:W3CDTF">2024-12-13T14:06:59Z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LastSaved">
    <vt:filetime>2024-12-11T00:00:00Z</vt:filetime>
  </property>
  <property fmtid="{D5CDD505-2E9C-101B-9397-08002B2CF9AE}" pid="4" name="Producer">
    <vt:lpwstr>iText® Core 7.2.3-SNAPSHOT (AGPL version) ©2000-2022 iText Group NV</vt:lpwstr>
  </property>
  <property fmtid="{D5CDD505-2E9C-101B-9397-08002B2CF9AE}" pid="5" name="KSOProductBuildVer">
    <vt:lpwstr>1033-12.2.0.18607</vt:lpwstr>
  </property>
  <property fmtid="{D5CDD505-2E9C-101B-9397-08002B2CF9AE}" pid="6" name="ICV">
    <vt:lpwstr>C26D4B5D7889485D890C4105318CEAAF_13</vt:lpwstr>
  </property>
</Properties>
</file>